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742A" w14:textId="77777777" w:rsidR="00BD159D" w:rsidRDefault="00BD159D">
      <w:pPr>
        <w:spacing w:after="120" w:line="264" w:lineRule="auto"/>
        <w:jc w:val="both"/>
        <w:rPr>
          <w:lang w:bidi="ar-EG"/>
        </w:rPr>
      </w:pPr>
    </w:p>
    <w:p w14:paraId="20D45BAE" w14:textId="77777777" w:rsidR="00BD159D" w:rsidRDefault="00BD159D">
      <w:pPr>
        <w:spacing w:after="120" w:line="264" w:lineRule="auto"/>
        <w:jc w:val="both"/>
        <w:rPr>
          <w:rFonts w:ascii="Arial" w:hAnsi="Arial" w:cs="Arial"/>
          <w:b/>
          <w:bCs/>
          <w:color w:val="FF0000"/>
          <w:sz w:val="40"/>
          <w:szCs w:val="40"/>
          <w:lang w:bidi="ar-EG"/>
        </w:rPr>
      </w:pPr>
    </w:p>
    <w:p w14:paraId="3156FB63" w14:textId="30D7CDDD" w:rsidR="00BD159D" w:rsidRPr="00F1100E" w:rsidRDefault="00FB07F9" w:rsidP="00F1100E">
      <w:pPr>
        <w:pStyle w:val="ListParagraph"/>
        <w:numPr>
          <w:ilvl w:val="0"/>
          <w:numId w:val="11"/>
        </w:numPr>
        <w:spacing w:after="120" w:line="264" w:lineRule="auto"/>
        <w:jc w:val="both"/>
        <w:rPr>
          <w:rFonts w:ascii="Arial" w:hAnsi="Arial" w:cs="Arial"/>
          <w:b/>
          <w:bCs/>
          <w:color w:val="FF0000"/>
          <w:sz w:val="40"/>
          <w:szCs w:val="40"/>
          <w:lang w:bidi="ar-EG"/>
        </w:rPr>
      </w:pPr>
      <w:r>
        <w:rPr>
          <w:rFonts w:ascii="Arial" w:hAnsi="Arial" w:cs="Arial"/>
          <w:b/>
          <w:bCs/>
          <w:color w:val="808080" w:themeColor="accent6" w:themeShade="80"/>
          <w:sz w:val="40"/>
          <w:szCs w:val="40"/>
          <w:lang w:bidi="ar-EG"/>
        </w:rPr>
        <w:t xml:space="preserve">Project name: </w:t>
      </w:r>
      <w:r w:rsidRPr="00500CCD">
        <w:rPr>
          <w:rFonts w:ascii="Arial" w:hAnsi="Arial" w:cs="Arial"/>
          <w:color w:val="000000" w:themeColor="text1"/>
          <w:sz w:val="44"/>
          <w:szCs w:val="44"/>
          <w:lang w:bidi="ar-EG"/>
        </w:rPr>
        <w:t>Home</w:t>
      </w:r>
      <w:r>
        <w:rPr>
          <w:rFonts w:ascii="Arial" w:hAnsi="Arial" w:cs="Arial"/>
          <w:i/>
          <w:iCs/>
          <w:color w:val="000000" w:themeColor="text1"/>
          <w:sz w:val="44"/>
          <w:szCs w:val="44"/>
          <w:lang w:bidi="ar-EG"/>
        </w:rPr>
        <w:t xml:space="preserve"> </w:t>
      </w:r>
      <w:r w:rsidRPr="00500CCD">
        <w:rPr>
          <w:rFonts w:ascii="Arial" w:hAnsi="Arial" w:cs="Arial"/>
          <w:color w:val="000000" w:themeColor="text1"/>
          <w:sz w:val="44"/>
          <w:szCs w:val="44"/>
          <w:lang w:bidi="ar-EG"/>
        </w:rPr>
        <w:t>automation</w:t>
      </w:r>
      <w:r>
        <w:rPr>
          <w:rFonts w:ascii="Arial" w:hAnsi="Arial" w:cs="Arial"/>
          <w:i/>
          <w:iCs/>
          <w:color w:val="000000" w:themeColor="text1"/>
          <w:sz w:val="44"/>
          <w:szCs w:val="44"/>
          <w:lang w:bidi="ar-EG"/>
        </w:rPr>
        <w:t>.</w:t>
      </w:r>
    </w:p>
    <w:p w14:paraId="70F6E35F" w14:textId="77777777" w:rsidR="00BD159D" w:rsidRPr="00F1100E" w:rsidRDefault="00FB07F9" w:rsidP="00F1100E">
      <w:pPr>
        <w:pStyle w:val="ListParagraph"/>
        <w:numPr>
          <w:ilvl w:val="0"/>
          <w:numId w:val="27"/>
        </w:numPr>
        <w:tabs>
          <w:tab w:val="left" w:pos="3401"/>
        </w:tabs>
        <w:rPr>
          <w:rFonts w:ascii="Arial" w:hAnsi="Arial" w:cs="Arial"/>
          <w:b/>
          <w:bCs/>
          <w:color w:val="808080" w:themeColor="accent6" w:themeShade="80"/>
          <w:sz w:val="40"/>
          <w:szCs w:val="40"/>
          <w:lang w:bidi="ar-EG"/>
        </w:rPr>
      </w:pPr>
      <w:r w:rsidRPr="00F1100E">
        <w:rPr>
          <w:rFonts w:ascii="Arial" w:hAnsi="Arial" w:cs="Arial"/>
          <w:b/>
          <w:bCs/>
          <w:color w:val="808080" w:themeColor="accent6" w:themeShade="80"/>
          <w:sz w:val="40"/>
          <w:szCs w:val="40"/>
          <w:lang w:bidi="ar-EG"/>
        </w:rPr>
        <w:t>Team Members</w:t>
      </w:r>
    </w:p>
    <w:p w14:paraId="52A0CE05" w14:textId="7426A656" w:rsidR="00BD159D" w:rsidRDefault="00FB07F9">
      <w:pPr>
        <w:pStyle w:val="ListParagraph"/>
        <w:numPr>
          <w:ilvl w:val="0"/>
          <w:numId w:val="12"/>
        </w:numPr>
        <w:tabs>
          <w:tab w:val="left" w:pos="3401"/>
        </w:tabs>
        <w:spacing w:after="120" w:line="264" w:lineRule="auto"/>
        <w:rPr>
          <w:rFonts w:ascii="Arial" w:hAnsi="Arial" w:cs="Arial"/>
          <w:i/>
          <w:iCs/>
          <w:color w:val="000000" w:themeColor="text1"/>
          <w:sz w:val="40"/>
          <w:szCs w:val="40"/>
          <w:lang w:bidi="ar-EG"/>
        </w:rPr>
      </w:pPr>
      <w:r>
        <w:rPr>
          <w:rFonts w:ascii="Arial" w:hAnsi="Arial" w:cs="Arial"/>
          <w:i/>
          <w:iCs/>
          <w:color w:val="000000" w:themeColor="text1"/>
          <w:sz w:val="40"/>
          <w:szCs w:val="40"/>
          <w:lang w:bidi="ar-EG"/>
        </w:rPr>
        <w:t>Mariam Tarek</w:t>
      </w:r>
    </w:p>
    <w:p w14:paraId="09C83725" w14:textId="524B279B" w:rsidR="00F1100E" w:rsidRPr="00F1100E" w:rsidRDefault="00F1100E" w:rsidP="00F1100E">
      <w:pPr>
        <w:pStyle w:val="ListParagraph"/>
        <w:numPr>
          <w:ilvl w:val="0"/>
          <w:numId w:val="12"/>
        </w:numPr>
        <w:tabs>
          <w:tab w:val="left" w:pos="3401"/>
        </w:tabs>
        <w:spacing w:after="120" w:line="264" w:lineRule="auto"/>
        <w:rPr>
          <w:rFonts w:ascii="Arial" w:hAnsi="Arial" w:cs="Arial"/>
          <w:i/>
          <w:iCs/>
          <w:color w:val="000000" w:themeColor="text1"/>
          <w:sz w:val="40"/>
          <w:szCs w:val="40"/>
          <w:lang w:bidi="ar-EG"/>
        </w:rPr>
      </w:pPr>
      <w:r>
        <w:rPr>
          <w:rFonts w:ascii="Arial" w:hAnsi="Arial" w:cs="Arial"/>
          <w:i/>
          <w:iCs/>
          <w:color w:val="000000" w:themeColor="text1"/>
          <w:sz w:val="40"/>
          <w:szCs w:val="40"/>
          <w:lang w:bidi="ar-EG"/>
        </w:rPr>
        <w:t xml:space="preserve">Nourhan Shaban </w:t>
      </w:r>
    </w:p>
    <w:p w14:paraId="7E0C81DC" w14:textId="77777777" w:rsidR="00BD159D" w:rsidRDefault="00FB07F9">
      <w:pPr>
        <w:pStyle w:val="ListParagraph"/>
        <w:numPr>
          <w:ilvl w:val="0"/>
          <w:numId w:val="12"/>
        </w:numPr>
        <w:tabs>
          <w:tab w:val="left" w:pos="3401"/>
        </w:tabs>
        <w:spacing w:after="120" w:line="264" w:lineRule="auto"/>
        <w:rPr>
          <w:rFonts w:ascii="Arial" w:hAnsi="Arial" w:cs="Arial"/>
          <w:i/>
          <w:iCs/>
          <w:color w:val="000000" w:themeColor="text1"/>
          <w:sz w:val="40"/>
          <w:szCs w:val="40"/>
          <w:lang w:bidi="ar-EG"/>
        </w:rPr>
      </w:pPr>
      <w:r>
        <w:rPr>
          <w:rFonts w:ascii="Arial" w:hAnsi="Arial" w:cs="Arial"/>
          <w:i/>
          <w:iCs/>
          <w:color w:val="000000" w:themeColor="text1"/>
          <w:sz w:val="40"/>
          <w:szCs w:val="40"/>
          <w:lang w:bidi="ar-EG"/>
        </w:rPr>
        <w:t>Nada Mamdouh</w:t>
      </w:r>
    </w:p>
    <w:p w14:paraId="40DED247" w14:textId="77777777" w:rsidR="00BD159D" w:rsidRDefault="00FB07F9">
      <w:pPr>
        <w:pStyle w:val="ListParagraph"/>
        <w:numPr>
          <w:ilvl w:val="0"/>
          <w:numId w:val="12"/>
        </w:numPr>
        <w:tabs>
          <w:tab w:val="left" w:pos="3401"/>
        </w:tabs>
        <w:spacing w:after="120" w:line="264" w:lineRule="auto"/>
        <w:rPr>
          <w:rFonts w:ascii="Arial" w:hAnsi="Arial" w:cs="Arial"/>
          <w:i/>
          <w:iCs/>
          <w:color w:val="000000" w:themeColor="text1"/>
          <w:sz w:val="40"/>
          <w:szCs w:val="40"/>
          <w:lang w:bidi="ar-EG"/>
        </w:rPr>
      </w:pPr>
      <w:r>
        <w:rPr>
          <w:rFonts w:ascii="Arial" w:hAnsi="Arial" w:cs="Arial"/>
          <w:i/>
          <w:iCs/>
          <w:color w:val="000000" w:themeColor="text1"/>
          <w:sz w:val="40"/>
          <w:szCs w:val="40"/>
          <w:lang w:bidi="ar-EG"/>
        </w:rPr>
        <w:t>Nada Hassan</w:t>
      </w:r>
    </w:p>
    <w:p w14:paraId="3F35C349" w14:textId="77777777" w:rsidR="00BD159D" w:rsidRDefault="00FB07F9">
      <w:pPr>
        <w:pStyle w:val="ListParagraph"/>
        <w:numPr>
          <w:ilvl w:val="0"/>
          <w:numId w:val="12"/>
        </w:numPr>
        <w:tabs>
          <w:tab w:val="left" w:pos="3401"/>
        </w:tabs>
        <w:spacing w:after="120" w:line="264" w:lineRule="auto"/>
        <w:rPr>
          <w:rFonts w:ascii="Arial" w:hAnsi="Arial" w:cs="Arial"/>
          <w:i/>
          <w:iCs/>
          <w:color w:val="000000" w:themeColor="text1"/>
          <w:sz w:val="40"/>
          <w:szCs w:val="40"/>
          <w:lang w:bidi="ar-EG"/>
        </w:rPr>
      </w:pPr>
      <w:r>
        <w:rPr>
          <w:rFonts w:ascii="Arial" w:hAnsi="Arial" w:cs="Arial"/>
          <w:i/>
          <w:iCs/>
          <w:color w:val="000000" w:themeColor="text1"/>
          <w:sz w:val="40"/>
          <w:szCs w:val="40"/>
          <w:lang w:bidi="ar-EG"/>
        </w:rPr>
        <w:t>Nada Abdul Hamid</w:t>
      </w:r>
    </w:p>
    <w:p w14:paraId="0C91AB07" w14:textId="77777777" w:rsidR="00BD159D" w:rsidRDefault="00FB07F9">
      <w:pPr>
        <w:pStyle w:val="ListParagraph"/>
        <w:numPr>
          <w:ilvl w:val="0"/>
          <w:numId w:val="12"/>
        </w:numPr>
        <w:tabs>
          <w:tab w:val="left" w:pos="3401"/>
        </w:tabs>
        <w:spacing w:after="120" w:line="264" w:lineRule="auto"/>
        <w:rPr>
          <w:rFonts w:ascii="Arial" w:hAnsi="Arial" w:cs="Arial"/>
          <w:i/>
          <w:iCs/>
          <w:color w:val="000000" w:themeColor="text1"/>
          <w:sz w:val="40"/>
          <w:szCs w:val="40"/>
          <w:lang w:bidi="ar-EG"/>
        </w:rPr>
      </w:pPr>
      <w:r>
        <w:rPr>
          <w:rFonts w:ascii="Arial" w:hAnsi="Arial" w:cs="Arial"/>
          <w:i/>
          <w:iCs/>
          <w:color w:val="000000" w:themeColor="text1"/>
          <w:sz w:val="40"/>
          <w:szCs w:val="40"/>
          <w:lang w:bidi="ar-EG"/>
        </w:rPr>
        <w:t>Noura Gaber</w:t>
      </w:r>
    </w:p>
    <w:p w14:paraId="4B5AE769" w14:textId="77777777" w:rsidR="00BD159D" w:rsidRDefault="00BD159D">
      <w:pPr>
        <w:rPr>
          <w:rFonts w:ascii="Arial" w:hAnsi="Arial" w:cs="Arial"/>
          <w:b/>
          <w:bCs/>
          <w:color w:val="808080" w:themeColor="accent6" w:themeShade="80"/>
          <w:sz w:val="40"/>
          <w:szCs w:val="40"/>
          <w:lang w:bidi="ar-EG"/>
        </w:rPr>
      </w:pPr>
    </w:p>
    <w:p w14:paraId="796C8600" w14:textId="77777777" w:rsidR="00BD159D" w:rsidRDefault="00FB07F9">
      <w:r>
        <w:rPr>
          <w:rFonts w:ascii="Arial" w:hAnsi="Arial" w:cs="Arial"/>
          <w:b/>
          <w:bCs/>
          <w:color w:val="808080" w:themeColor="accent6" w:themeShade="80"/>
          <w:sz w:val="40"/>
          <w:szCs w:val="40"/>
          <w:lang w:bidi="ar-EG"/>
        </w:rPr>
        <w:t xml:space="preserve">Business Case: </w:t>
      </w:r>
      <w:r>
        <w:rPr>
          <w:sz w:val="36"/>
          <w:szCs w:val="32"/>
        </w:rPr>
        <w:t>The project discussed in this paper aims to solve the various problems that people face in their daily lives. It is designed to control and monitor devices via smartphone using Wi-Fi as a communication protocol and raspberry pi as a private server. All devices and sensors are connected to the internet via a micro-controller that acts as a gateway to the internet. Even if the user goes inside, the app is designed to automatically switch to a state that automatically controls the devices according to sensor readings. Also, the data is logged into the server for future data extraction</w:t>
      </w:r>
      <w:r>
        <w:t>.</w:t>
      </w:r>
    </w:p>
    <w:p w14:paraId="535DAC8E" w14:textId="77777777" w:rsidR="00BD159D" w:rsidRDefault="00BD159D"/>
    <w:p w14:paraId="4BB1957B" w14:textId="77777777" w:rsidR="00BD159D" w:rsidRDefault="00BD159D"/>
    <w:p w14:paraId="76C07DFA" w14:textId="283B3E2D" w:rsidR="00BD159D" w:rsidRDefault="00FB07F9">
      <w:pPr>
        <w:pStyle w:val="ListParagraph"/>
        <w:numPr>
          <w:ilvl w:val="0"/>
          <w:numId w:val="11"/>
        </w:numPr>
        <w:tabs>
          <w:tab w:val="left" w:pos="3401"/>
        </w:tabs>
        <w:spacing w:after="120" w:line="264" w:lineRule="auto"/>
        <w:jc w:val="both"/>
        <w:rPr>
          <w:rFonts w:ascii="Arial" w:hAnsi="Arial" w:cs="Arial"/>
          <w:i/>
          <w:iCs/>
          <w:color w:val="000000" w:themeColor="text1"/>
          <w:sz w:val="40"/>
          <w:szCs w:val="40"/>
          <w:lang w:bidi="ar-EG"/>
        </w:rPr>
      </w:pPr>
      <w:r>
        <w:rPr>
          <w:rFonts w:ascii="Arial" w:hAnsi="Arial" w:cs="Arial"/>
          <w:b/>
          <w:bCs/>
          <w:color w:val="808080" w:themeColor="accent6" w:themeShade="80"/>
          <w:sz w:val="40"/>
          <w:szCs w:val="40"/>
          <w:lang w:bidi="ar-EG"/>
        </w:rPr>
        <w:lastRenderedPageBreak/>
        <w:t xml:space="preserve">Deliverable "Goal": </w:t>
      </w:r>
      <w:r>
        <w:rPr>
          <w:rFonts w:ascii="Arial" w:hAnsi="Arial" w:cs="Arial"/>
          <w:i/>
          <w:iCs/>
          <w:color w:val="000000" w:themeColor="text1"/>
          <w:sz w:val="32"/>
          <w:szCs w:val="32"/>
          <w:lang w:bidi="ar-EG"/>
        </w:rPr>
        <w:t>provides control of lighting, air conditioning, screens, and security system remotely, without the need to do these things manually</w:t>
      </w:r>
      <w:r w:rsidR="00F1100E">
        <w:rPr>
          <w:rFonts w:ascii="Arial" w:hAnsi="Arial" w:cs="Arial"/>
          <w:i/>
          <w:iCs/>
          <w:color w:val="000000" w:themeColor="text1"/>
          <w:sz w:val="40"/>
          <w:szCs w:val="40"/>
          <w:lang w:bidi="ar-EG"/>
        </w:rPr>
        <w:t>.</w:t>
      </w:r>
    </w:p>
    <w:p w14:paraId="51ADC80B" w14:textId="77777777" w:rsidR="00BD159D" w:rsidRDefault="00BD159D">
      <w:pPr>
        <w:tabs>
          <w:tab w:val="left" w:pos="3401"/>
        </w:tabs>
        <w:spacing w:after="120" w:line="264" w:lineRule="auto"/>
        <w:jc w:val="both"/>
        <w:rPr>
          <w:rFonts w:ascii="Arial" w:hAnsi="Arial" w:cs="Arial"/>
          <w:i/>
          <w:iCs/>
          <w:color w:val="000000" w:themeColor="text1"/>
          <w:sz w:val="40"/>
          <w:szCs w:val="40"/>
          <w:lang w:bidi="ar-EG"/>
        </w:rPr>
      </w:pPr>
    </w:p>
    <w:p w14:paraId="12E04150" w14:textId="77777777" w:rsidR="00BD159D" w:rsidRDefault="00FB07F9">
      <w:pPr>
        <w:tabs>
          <w:tab w:val="left" w:pos="3401"/>
        </w:tabs>
        <w:spacing w:after="120" w:line="264" w:lineRule="auto"/>
        <w:jc w:val="both"/>
        <w:rPr>
          <w:rFonts w:ascii="Arial" w:hAnsi="Arial" w:cs="Arial"/>
          <w:b/>
          <w:bCs/>
          <w:color w:val="808080" w:themeColor="background1" w:themeShade="80"/>
          <w:sz w:val="40"/>
          <w:szCs w:val="40"/>
          <w:lang w:bidi="ar-EG"/>
        </w:rPr>
      </w:pPr>
      <w:r>
        <w:rPr>
          <w:rFonts w:ascii="Arial" w:hAnsi="Arial" w:cs="Arial"/>
          <w:b/>
          <w:bCs/>
          <w:color w:val="808080" w:themeColor="background1" w:themeShade="80"/>
          <w:sz w:val="40"/>
          <w:szCs w:val="40"/>
          <w:lang w:bidi="ar-EG"/>
        </w:rPr>
        <w:t>Objectives:</w:t>
      </w:r>
    </w:p>
    <w:p w14:paraId="40366272" w14:textId="77777777" w:rsidR="00BD159D" w:rsidRDefault="00FB07F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Android-controlled Smart Home Automation should be able to control the home appliances wireless effectively and efficiently. </w:t>
      </w:r>
    </w:p>
    <w:p w14:paraId="016B74BA" w14:textId="77777777" w:rsidR="00BD159D" w:rsidRDefault="00BD159D">
      <w:pPr>
        <w:tabs>
          <w:tab w:val="left" w:pos="3401"/>
        </w:tabs>
        <w:spacing w:after="120" w:line="240" w:lineRule="auto"/>
        <w:jc w:val="both"/>
        <w:rPr>
          <w:rFonts w:ascii="Arial" w:hAnsi="Arial" w:cs="Arial"/>
          <w:b/>
          <w:bCs/>
          <w:color w:val="808080" w:themeColor="background1" w:themeShade="80"/>
          <w:sz w:val="32"/>
          <w:szCs w:val="32"/>
          <w:lang w:bidi="ar-EG"/>
        </w:rPr>
      </w:pPr>
    </w:p>
    <w:p w14:paraId="1269B7B9" w14:textId="77777777" w:rsidR="00BD159D" w:rsidRDefault="00FB07F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 xml:space="preserve">1-Controlling Home Appliances via Application (Switch and Voice Mode) </w:t>
      </w:r>
    </w:p>
    <w:p w14:paraId="7CB9F7DD" w14:textId="77777777" w:rsidR="00BD159D" w:rsidRDefault="00FB07F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 xml:space="preserve">2-Secure Connection Channels between Application and Raspberry pi </w:t>
      </w:r>
    </w:p>
    <w:p w14:paraId="0566E5D1" w14:textId="77777777" w:rsidR="00BD159D" w:rsidRDefault="00FB07F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 </w:t>
      </w:r>
    </w:p>
    <w:p w14:paraId="578B3CD8" w14:textId="77777777" w:rsidR="00BD159D" w:rsidRDefault="00FB07F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 xml:space="preserve">3-Controlled by any device capable of Wi-Fi (Android, iOS, PC) </w:t>
      </w:r>
    </w:p>
    <w:p w14:paraId="13AA13F9" w14:textId="77777777" w:rsidR="00BD159D" w:rsidRDefault="00FB07F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 </w:t>
      </w:r>
    </w:p>
    <w:p w14:paraId="7ECCE157" w14:textId="77777777" w:rsidR="00BD159D" w:rsidRDefault="00FB07F9">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A 4-Extensible platform for future enhancement.</w:t>
      </w:r>
    </w:p>
    <w:p w14:paraId="14EDB50E" w14:textId="77777777" w:rsidR="00BD159D" w:rsidRDefault="00BD159D">
      <w:pPr>
        <w:spacing w:after="0" w:line="240" w:lineRule="auto"/>
        <w:rPr>
          <w:rFonts w:ascii="Times New Roman" w:eastAsia="Times New Roman" w:hAnsi="Times New Roman" w:cs="Times New Roman"/>
          <w:sz w:val="32"/>
          <w:szCs w:val="32"/>
        </w:rPr>
      </w:pPr>
    </w:p>
    <w:p w14:paraId="7E4783AB" w14:textId="77777777" w:rsidR="00BD159D" w:rsidRDefault="00FB07F9">
      <w:pPr>
        <w:spacing w:line="240" w:lineRule="auto"/>
        <w:rPr>
          <w:b/>
          <w:bCs/>
          <w:sz w:val="32"/>
          <w:szCs w:val="32"/>
        </w:rPr>
      </w:pPr>
      <w:r>
        <w:rPr>
          <w:b/>
          <w:bCs/>
          <w:sz w:val="32"/>
          <w:szCs w:val="32"/>
        </w:rPr>
        <w:t>5- It provide the user with a report (daily, weakly, or monthly) of the Consumption of each device to help him to reduce the total consumption</w:t>
      </w:r>
    </w:p>
    <w:p w14:paraId="1893300F" w14:textId="77777777" w:rsidR="00BD159D" w:rsidRDefault="00FB07F9">
      <w:pPr>
        <w:spacing w:line="240" w:lineRule="auto"/>
        <w:rPr>
          <w:b/>
          <w:bCs/>
          <w:sz w:val="32"/>
          <w:szCs w:val="32"/>
        </w:rPr>
      </w:pPr>
      <w:r>
        <w:rPr>
          <w:b/>
          <w:bCs/>
          <w:sz w:val="32"/>
          <w:szCs w:val="32"/>
        </w:rPr>
        <w:t>6</w:t>
      </w:r>
      <w:r>
        <w:rPr>
          <w:sz w:val="32"/>
          <w:szCs w:val="32"/>
        </w:rPr>
        <w:t>-</w:t>
      </w:r>
      <w:r>
        <w:rPr>
          <w:b/>
          <w:bCs/>
          <w:sz w:val="32"/>
          <w:szCs w:val="32"/>
        </w:rPr>
        <w:t>It sends a notification to the user if there is a device still turned on for a long time, and the user can allow access to turn it off automatically.</w:t>
      </w:r>
    </w:p>
    <w:p w14:paraId="61A76984" w14:textId="77777777" w:rsidR="00BD159D" w:rsidRDefault="00FB07F9">
      <w:pPr>
        <w:spacing w:line="240" w:lineRule="auto"/>
        <w:rPr>
          <w:b/>
          <w:bCs/>
          <w:sz w:val="32"/>
          <w:szCs w:val="32"/>
        </w:rPr>
      </w:pPr>
      <w:r>
        <w:rPr>
          <w:b/>
          <w:bCs/>
          <w:sz w:val="32"/>
          <w:szCs w:val="32"/>
        </w:rPr>
        <w:t>7</w:t>
      </w:r>
      <w:r>
        <w:rPr>
          <w:sz w:val="32"/>
          <w:szCs w:val="32"/>
        </w:rPr>
        <w:t>-</w:t>
      </w:r>
      <w:r>
        <w:rPr>
          <w:b/>
          <w:bCs/>
          <w:sz w:val="32"/>
          <w:szCs w:val="32"/>
        </w:rPr>
        <w:t>It shows the user with the most electricity-consuming devices and suggests turning it off.</w:t>
      </w:r>
    </w:p>
    <w:p w14:paraId="6E87E463" w14:textId="77777777" w:rsidR="00BD159D" w:rsidRDefault="00BD159D">
      <w:pPr>
        <w:spacing w:after="0" w:line="240" w:lineRule="auto"/>
        <w:rPr>
          <w:rFonts w:ascii="Times New Roman" w:eastAsia="Times New Roman" w:hAnsi="Times New Roman" w:cs="Times New Roman"/>
          <w:sz w:val="32"/>
          <w:szCs w:val="32"/>
        </w:rPr>
      </w:pPr>
    </w:p>
    <w:p w14:paraId="6E519855" w14:textId="77777777" w:rsidR="00BD159D" w:rsidRDefault="00BD159D">
      <w:pPr>
        <w:tabs>
          <w:tab w:val="left" w:pos="3401"/>
        </w:tabs>
        <w:spacing w:after="120" w:line="264" w:lineRule="auto"/>
        <w:jc w:val="both"/>
        <w:rPr>
          <w:rFonts w:ascii="Arial" w:hAnsi="Arial" w:cs="Arial"/>
          <w:i/>
          <w:iCs/>
          <w:color w:val="808080" w:themeColor="background1" w:themeShade="80"/>
          <w:sz w:val="40"/>
          <w:szCs w:val="40"/>
          <w:lang w:bidi="ar-EG"/>
        </w:rPr>
      </w:pPr>
    </w:p>
    <w:p w14:paraId="4B4DE426" w14:textId="77777777" w:rsidR="00BD159D" w:rsidRDefault="00BD159D">
      <w:pPr>
        <w:tabs>
          <w:tab w:val="left" w:pos="3401"/>
        </w:tabs>
        <w:spacing w:after="120" w:line="264" w:lineRule="auto"/>
        <w:jc w:val="both"/>
        <w:rPr>
          <w:rFonts w:ascii="Arial" w:hAnsi="Arial" w:cs="Arial"/>
          <w:i/>
          <w:iCs/>
          <w:color w:val="808080" w:themeColor="background1" w:themeShade="80"/>
          <w:sz w:val="40"/>
          <w:szCs w:val="40"/>
          <w:lang w:bidi="ar-EG"/>
        </w:rPr>
      </w:pPr>
    </w:p>
    <w:p w14:paraId="0636559B" w14:textId="77777777" w:rsidR="00BD159D" w:rsidRDefault="00BD159D">
      <w:pPr>
        <w:tabs>
          <w:tab w:val="left" w:pos="3401"/>
        </w:tabs>
        <w:spacing w:after="120" w:line="264" w:lineRule="auto"/>
        <w:jc w:val="both"/>
        <w:rPr>
          <w:rFonts w:ascii="Arial" w:hAnsi="Arial" w:cs="Arial"/>
          <w:i/>
          <w:iCs/>
          <w:color w:val="808080" w:themeColor="background1" w:themeShade="80"/>
          <w:sz w:val="40"/>
          <w:szCs w:val="40"/>
          <w:lang w:bidi="ar-EG"/>
        </w:rPr>
      </w:pPr>
    </w:p>
    <w:p w14:paraId="6D7EDFF1" w14:textId="77777777" w:rsidR="00BD159D" w:rsidRDefault="00FB07F9">
      <w:pPr>
        <w:tabs>
          <w:tab w:val="left" w:pos="3401"/>
        </w:tabs>
        <w:spacing w:after="120" w:line="264" w:lineRule="auto"/>
        <w:jc w:val="both"/>
        <w:rPr>
          <w:rFonts w:ascii="Arial" w:hAnsi="Arial" w:cs="Arial"/>
          <w:i/>
          <w:iCs/>
          <w:color w:val="808080" w:themeColor="background1" w:themeShade="80"/>
          <w:sz w:val="40"/>
          <w:szCs w:val="40"/>
          <w:lang w:bidi="ar-EG"/>
        </w:rPr>
      </w:pPr>
      <w:r>
        <w:rPr>
          <w:rFonts w:ascii="Arial" w:hAnsi="Arial" w:cs="Arial"/>
          <w:i/>
          <w:iCs/>
          <w:color w:val="808080" w:themeColor="background1" w:themeShade="80"/>
          <w:sz w:val="40"/>
          <w:szCs w:val="40"/>
          <w:lang w:bidi="ar-EG"/>
        </w:rPr>
        <w:t>Constraints:</w:t>
      </w:r>
    </w:p>
    <w:p w14:paraId="37620914" w14:textId="77777777" w:rsidR="00BD159D" w:rsidRPr="00500CCD" w:rsidRDefault="00FB07F9">
      <w:pPr>
        <w:pStyle w:val="ListParagraph"/>
        <w:numPr>
          <w:ilvl w:val="1"/>
          <w:numId w:val="13"/>
        </w:numPr>
        <w:tabs>
          <w:tab w:val="left" w:pos="3401"/>
        </w:tabs>
        <w:spacing w:after="120" w:line="264" w:lineRule="auto"/>
        <w:jc w:val="both"/>
        <w:rPr>
          <w:rFonts w:ascii="Arial" w:hAnsi="Arial" w:cs="Arial"/>
          <w:color w:val="000000" w:themeColor="text1"/>
          <w:sz w:val="36"/>
          <w:szCs w:val="36"/>
          <w:lang w:bidi="ar-EG"/>
        </w:rPr>
      </w:pPr>
      <w:r w:rsidRPr="00500CCD">
        <w:rPr>
          <w:rFonts w:ascii="Arial" w:hAnsi="Arial" w:cs="Arial"/>
          <w:color w:val="000000" w:themeColor="text1"/>
          <w:sz w:val="36"/>
          <w:szCs w:val="36"/>
          <w:lang w:bidi="ar-EG"/>
        </w:rPr>
        <w:t>Budget: around $500,000.</w:t>
      </w:r>
    </w:p>
    <w:p w14:paraId="470306BA" w14:textId="48095385" w:rsidR="00BD159D" w:rsidRPr="00500CCD" w:rsidRDefault="00FB07F9">
      <w:pPr>
        <w:pStyle w:val="ListParagraph"/>
        <w:numPr>
          <w:ilvl w:val="1"/>
          <w:numId w:val="13"/>
        </w:numPr>
        <w:tabs>
          <w:tab w:val="left" w:pos="3401"/>
        </w:tabs>
        <w:spacing w:after="120" w:line="264" w:lineRule="auto"/>
        <w:jc w:val="both"/>
        <w:rPr>
          <w:rFonts w:ascii="Arial" w:hAnsi="Arial" w:cs="Arial"/>
          <w:color w:val="808080" w:themeColor="background1" w:themeShade="80"/>
          <w:sz w:val="40"/>
          <w:szCs w:val="40"/>
          <w:lang w:bidi="ar-EG"/>
        </w:rPr>
      </w:pPr>
      <w:r w:rsidRPr="00500CCD">
        <w:rPr>
          <w:rFonts w:ascii="Arial" w:hAnsi="Arial" w:cs="Arial"/>
          <w:color w:val="000000" w:themeColor="text1"/>
          <w:sz w:val="36"/>
          <w:szCs w:val="36"/>
          <w:lang w:bidi="ar-EG"/>
        </w:rPr>
        <w:t xml:space="preserve">Time: </w:t>
      </w:r>
      <w:r w:rsidR="005B2106">
        <w:rPr>
          <w:rFonts w:ascii="Arial" w:hAnsi="Arial" w:cs="Arial"/>
          <w:color w:val="000000" w:themeColor="text1"/>
          <w:sz w:val="36"/>
          <w:szCs w:val="36"/>
          <w:lang w:bidi="ar-EG"/>
        </w:rPr>
        <w:t>22</w:t>
      </w:r>
      <w:r w:rsidRPr="00500CCD">
        <w:rPr>
          <w:rFonts w:ascii="Arial" w:hAnsi="Arial" w:cs="Arial"/>
          <w:color w:val="000000" w:themeColor="text1"/>
          <w:sz w:val="36"/>
          <w:szCs w:val="36"/>
          <w:lang w:bidi="ar-EG"/>
        </w:rPr>
        <w:t xml:space="preserve"> weeks</w:t>
      </w:r>
    </w:p>
    <w:p w14:paraId="5A25EBD4" w14:textId="77777777" w:rsidR="00BD159D" w:rsidRPr="00500CCD" w:rsidRDefault="00BD159D">
      <w:pPr>
        <w:tabs>
          <w:tab w:val="left" w:pos="3401"/>
        </w:tabs>
        <w:spacing w:after="120" w:line="264" w:lineRule="auto"/>
        <w:jc w:val="both"/>
        <w:rPr>
          <w:rFonts w:ascii="Arial" w:hAnsi="Arial" w:cs="Arial"/>
          <w:b/>
          <w:bCs/>
          <w:color w:val="808080" w:themeColor="background1" w:themeShade="80"/>
          <w:sz w:val="40"/>
          <w:szCs w:val="40"/>
          <w:rtl/>
          <w:lang w:bidi="ar-EG"/>
        </w:rPr>
      </w:pPr>
    </w:p>
    <w:p w14:paraId="7BD5112F" w14:textId="77777777" w:rsidR="00BD159D" w:rsidRDefault="00FB07F9">
      <w:pPr>
        <w:tabs>
          <w:tab w:val="left" w:pos="3401"/>
        </w:tabs>
        <w:spacing w:after="120" w:line="264" w:lineRule="auto"/>
        <w:jc w:val="both"/>
        <w:rPr>
          <w:rFonts w:ascii="Arial" w:hAnsi="Arial" w:cs="Arial"/>
          <w:b/>
          <w:bCs/>
          <w:color w:val="808080" w:themeColor="background1" w:themeShade="80"/>
          <w:sz w:val="40"/>
          <w:szCs w:val="40"/>
          <w:lang w:bidi="ar-EG"/>
        </w:rPr>
      </w:pPr>
      <w:r>
        <w:rPr>
          <w:rFonts w:ascii="Arial" w:hAnsi="Arial" w:cs="Arial"/>
          <w:b/>
          <w:bCs/>
          <w:color w:val="808080" w:themeColor="background1" w:themeShade="80"/>
          <w:sz w:val="40"/>
          <w:szCs w:val="40"/>
          <w:lang w:bidi="ar-EG"/>
        </w:rPr>
        <w:t>Resources:</w:t>
      </w:r>
    </w:p>
    <w:p w14:paraId="38012ADD" w14:textId="77777777" w:rsidR="00BD159D" w:rsidRPr="00500CCD" w:rsidRDefault="00FB07F9">
      <w:pPr>
        <w:pStyle w:val="ListParagraph"/>
        <w:numPr>
          <w:ilvl w:val="0"/>
          <w:numId w:val="14"/>
        </w:numPr>
        <w:tabs>
          <w:tab w:val="left" w:pos="3401"/>
        </w:tabs>
        <w:spacing w:after="120" w:line="264" w:lineRule="auto"/>
        <w:jc w:val="both"/>
        <w:rPr>
          <w:rFonts w:ascii="Arial" w:hAnsi="Arial" w:cs="Arial"/>
          <w:color w:val="000000" w:themeColor="text1"/>
          <w:sz w:val="36"/>
          <w:szCs w:val="36"/>
          <w:lang w:bidi="ar-EG"/>
        </w:rPr>
      </w:pPr>
      <w:r w:rsidRPr="00500CCD">
        <w:rPr>
          <w:rFonts w:ascii="Arial" w:hAnsi="Arial" w:cs="Arial"/>
          <w:color w:val="000000" w:themeColor="text1"/>
          <w:sz w:val="36"/>
          <w:szCs w:val="36"/>
          <w:lang w:bidi="ar-EG"/>
        </w:rPr>
        <w:t>A-Team of electrical engineers.</w:t>
      </w:r>
    </w:p>
    <w:p w14:paraId="1FD6449E" w14:textId="77777777" w:rsidR="00BD159D" w:rsidRPr="00500CCD" w:rsidRDefault="00FB07F9">
      <w:pPr>
        <w:pStyle w:val="ListParagraph"/>
        <w:numPr>
          <w:ilvl w:val="0"/>
          <w:numId w:val="14"/>
        </w:numPr>
        <w:tabs>
          <w:tab w:val="left" w:pos="3401"/>
        </w:tabs>
        <w:spacing w:after="120" w:line="264" w:lineRule="auto"/>
        <w:jc w:val="both"/>
        <w:rPr>
          <w:rFonts w:ascii="Arial" w:hAnsi="Arial" w:cs="Arial"/>
          <w:color w:val="000000" w:themeColor="text1"/>
          <w:sz w:val="36"/>
          <w:szCs w:val="36"/>
          <w:lang w:bidi="ar-EG"/>
        </w:rPr>
      </w:pPr>
      <w:r w:rsidRPr="00500CCD">
        <w:rPr>
          <w:rFonts w:ascii="Arial" w:hAnsi="Arial" w:cs="Arial"/>
          <w:color w:val="000000" w:themeColor="text1"/>
          <w:sz w:val="36"/>
          <w:szCs w:val="36"/>
          <w:lang w:bidi="ar-EG"/>
        </w:rPr>
        <w:t>A-Team of programmers.</w:t>
      </w:r>
    </w:p>
    <w:p w14:paraId="7A131D30" w14:textId="77777777" w:rsidR="00BD159D" w:rsidRPr="00500CCD" w:rsidRDefault="00FB07F9">
      <w:pPr>
        <w:pStyle w:val="ListParagraph"/>
        <w:numPr>
          <w:ilvl w:val="0"/>
          <w:numId w:val="14"/>
        </w:numPr>
        <w:tabs>
          <w:tab w:val="left" w:pos="3401"/>
        </w:tabs>
        <w:spacing w:after="120" w:line="264" w:lineRule="auto"/>
        <w:jc w:val="both"/>
        <w:rPr>
          <w:rFonts w:ascii="Arial" w:hAnsi="Arial" w:cs="Arial"/>
          <w:color w:val="000000" w:themeColor="text1"/>
          <w:sz w:val="36"/>
          <w:szCs w:val="36"/>
          <w:lang w:bidi="ar-EG"/>
        </w:rPr>
      </w:pPr>
      <w:r w:rsidRPr="00500CCD">
        <w:rPr>
          <w:rFonts w:ascii="Arial" w:hAnsi="Arial" w:cs="Arial"/>
          <w:color w:val="000000" w:themeColor="text1"/>
          <w:sz w:val="36"/>
          <w:szCs w:val="36"/>
          <w:lang w:bidi="ar-EG"/>
        </w:rPr>
        <w:t>Devices of the receiver.</w:t>
      </w:r>
    </w:p>
    <w:p w14:paraId="4A53B8B1" w14:textId="77777777" w:rsidR="00BD159D" w:rsidRDefault="00BD159D">
      <w:pPr>
        <w:tabs>
          <w:tab w:val="left" w:pos="3401"/>
        </w:tabs>
        <w:spacing w:after="120" w:line="264" w:lineRule="auto"/>
        <w:jc w:val="both"/>
        <w:rPr>
          <w:rFonts w:ascii="Arial" w:hAnsi="Arial" w:cs="Arial"/>
          <w:b/>
          <w:bCs/>
          <w:color w:val="808080" w:themeColor="background1" w:themeShade="80"/>
          <w:sz w:val="40"/>
          <w:szCs w:val="40"/>
          <w:lang w:bidi="ar-EG"/>
        </w:rPr>
      </w:pPr>
    </w:p>
    <w:p w14:paraId="08E13AB1" w14:textId="77777777" w:rsidR="00BD159D" w:rsidRDefault="00FB07F9">
      <w:pPr>
        <w:tabs>
          <w:tab w:val="left" w:pos="3401"/>
        </w:tabs>
        <w:spacing w:after="120" w:line="264" w:lineRule="auto"/>
        <w:jc w:val="both"/>
        <w:rPr>
          <w:sz w:val="36"/>
          <w:szCs w:val="36"/>
        </w:rPr>
      </w:pPr>
      <w:r>
        <w:rPr>
          <w:rFonts w:ascii="Arial" w:hAnsi="Arial" w:cs="Arial"/>
          <w:b/>
          <w:bCs/>
          <w:color w:val="808080" w:themeColor="background1" w:themeShade="80"/>
          <w:sz w:val="40"/>
          <w:szCs w:val="40"/>
          <w:lang w:bidi="ar-EG"/>
        </w:rPr>
        <w:t>Deliverable:</w:t>
      </w:r>
    </w:p>
    <w:p w14:paraId="43954A5A" w14:textId="77777777" w:rsidR="00BD159D" w:rsidRPr="00500CCD" w:rsidRDefault="00FB07F9">
      <w:pPr>
        <w:pStyle w:val="ListParagraph"/>
        <w:numPr>
          <w:ilvl w:val="0"/>
          <w:numId w:val="15"/>
        </w:numPr>
        <w:tabs>
          <w:tab w:val="left" w:pos="3401"/>
        </w:tabs>
        <w:spacing w:after="120" w:line="264" w:lineRule="auto"/>
        <w:jc w:val="both"/>
        <w:rPr>
          <w:rFonts w:ascii="Arial" w:hAnsi="Arial" w:cs="Arial"/>
          <w:color w:val="000000" w:themeColor="text1"/>
          <w:sz w:val="40"/>
          <w:szCs w:val="40"/>
          <w:lang w:bidi="ar-EG"/>
        </w:rPr>
      </w:pPr>
      <w:r w:rsidRPr="00500CCD">
        <w:rPr>
          <w:rFonts w:ascii="Arial" w:hAnsi="Arial" w:cs="Arial"/>
          <w:color w:val="000000" w:themeColor="text1"/>
          <w:sz w:val="40"/>
          <w:szCs w:val="40"/>
          <w:lang w:bidi="ar-EG"/>
        </w:rPr>
        <w:t>Devices:</w:t>
      </w:r>
      <w:r w:rsidRPr="00500CCD">
        <w:rPr>
          <w:rFonts w:ascii="Arial" w:hAnsi="Arial" w:cs="Arial" w:hint="cs"/>
          <w:color w:val="000000" w:themeColor="text1"/>
          <w:sz w:val="40"/>
          <w:szCs w:val="40"/>
          <w:rtl/>
          <w:lang w:bidi="ar-EG"/>
        </w:rPr>
        <w:t xml:space="preserve"> </w:t>
      </w:r>
      <w:r w:rsidRPr="00500CCD">
        <w:rPr>
          <w:rFonts w:ascii="Arial" w:hAnsi="Arial" w:cs="Arial"/>
          <w:color w:val="000000" w:themeColor="text1"/>
          <w:sz w:val="40"/>
          <w:szCs w:val="40"/>
          <w:lang w:bidi="ar-EG"/>
        </w:rPr>
        <w:t>Devices through which the application is able to control lighting, heat and security must be imported.</w:t>
      </w:r>
    </w:p>
    <w:p w14:paraId="5152456C" w14:textId="77777777" w:rsidR="00BD159D" w:rsidRPr="00500CCD" w:rsidRDefault="00FB07F9">
      <w:pPr>
        <w:pStyle w:val="ListParagraph"/>
        <w:numPr>
          <w:ilvl w:val="0"/>
          <w:numId w:val="15"/>
        </w:numPr>
        <w:tabs>
          <w:tab w:val="left" w:pos="3401"/>
        </w:tabs>
        <w:spacing w:after="120" w:line="264" w:lineRule="auto"/>
        <w:jc w:val="both"/>
        <w:rPr>
          <w:rFonts w:ascii="Arial" w:hAnsi="Arial" w:cs="Arial"/>
          <w:color w:val="000000" w:themeColor="text1"/>
          <w:sz w:val="40"/>
          <w:szCs w:val="40"/>
          <w:lang w:bidi="ar-EG"/>
        </w:rPr>
      </w:pPr>
      <w:r w:rsidRPr="00500CCD">
        <w:rPr>
          <w:rFonts w:ascii="Arial" w:hAnsi="Arial" w:cs="Arial" w:hint="cs"/>
          <w:color w:val="000000" w:themeColor="text1"/>
          <w:sz w:val="40"/>
          <w:szCs w:val="40"/>
          <w:rtl/>
          <w:lang w:bidi="ar-EG"/>
        </w:rPr>
        <w:t xml:space="preserve"> </w:t>
      </w:r>
      <w:r w:rsidRPr="00500CCD">
        <w:rPr>
          <w:rFonts w:ascii="Arial" w:hAnsi="Arial" w:cs="Arial"/>
          <w:color w:val="000000" w:themeColor="text1"/>
          <w:sz w:val="40"/>
          <w:szCs w:val="40"/>
          <w:lang w:bidi="ar-EG"/>
        </w:rPr>
        <w:t>Design: The program code through which the devices are controlled will be written.</w:t>
      </w:r>
    </w:p>
    <w:p w14:paraId="5C3E1B32" w14:textId="77777777" w:rsidR="00BD159D" w:rsidRPr="00500CCD" w:rsidRDefault="00FB07F9">
      <w:pPr>
        <w:pStyle w:val="ListParagraph"/>
        <w:numPr>
          <w:ilvl w:val="0"/>
          <w:numId w:val="15"/>
        </w:numPr>
        <w:tabs>
          <w:tab w:val="left" w:pos="3401"/>
        </w:tabs>
        <w:spacing w:after="120" w:line="264" w:lineRule="auto"/>
        <w:jc w:val="both"/>
        <w:rPr>
          <w:rFonts w:ascii="Arial" w:hAnsi="Arial" w:cs="Arial"/>
          <w:color w:val="000000" w:themeColor="text1"/>
          <w:sz w:val="40"/>
          <w:szCs w:val="40"/>
          <w:lang w:bidi="ar-EG"/>
        </w:rPr>
      </w:pPr>
      <w:r w:rsidRPr="00500CCD">
        <w:rPr>
          <w:rFonts w:ascii="Arial" w:hAnsi="Arial" w:cs="Arial"/>
          <w:color w:val="000000" w:themeColor="text1"/>
          <w:sz w:val="40"/>
          <w:szCs w:val="40"/>
          <w:lang w:bidi="ar-EG"/>
        </w:rPr>
        <w:t>Coding “developing”: Installing appliances on home appliances that you control.</w:t>
      </w:r>
    </w:p>
    <w:p w14:paraId="55A63AA2" w14:textId="77777777" w:rsidR="00BD159D" w:rsidRPr="00500CCD" w:rsidRDefault="00FB07F9">
      <w:pPr>
        <w:pStyle w:val="ListParagraph"/>
        <w:numPr>
          <w:ilvl w:val="0"/>
          <w:numId w:val="15"/>
        </w:numPr>
        <w:tabs>
          <w:tab w:val="left" w:pos="3401"/>
        </w:tabs>
        <w:spacing w:after="120" w:line="264" w:lineRule="auto"/>
        <w:jc w:val="both"/>
        <w:rPr>
          <w:rFonts w:ascii="Arial" w:hAnsi="Arial" w:cs="Arial"/>
          <w:color w:val="000000" w:themeColor="text1"/>
          <w:sz w:val="40"/>
          <w:szCs w:val="40"/>
          <w:lang w:bidi="ar-EG"/>
        </w:rPr>
      </w:pPr>
      <w:r w:rsidRPr="00500CCD">
        <w:rPr>
          <w:rFonts w:ascii="Arial" w:hAnsi="Arial" w:cs="Arial"/>
          <w:color w:val="000000" w:themeColor="text1"/>
          <w:sz w:val="40"/>
          <w:szCs w:val="40"/>
          <w:lang w:bidi="ar-EG"/>
        </w:rPr>
        <w:t>Integration: The hardware and code are integrated to be controlled through the program.</w:t>
      </w:r>
    </w:p>
    <w:p w14:paraId="65244126" w14:textId="77777777" w:rsidR="00BD159D" w:rsidRDefault="00BD159D">
      <w:pPr>
        <w:tabs>
          <w:tab w:val="left" w:pos="3401"/>
        </w:tabs>
        <w:spacing w:after="120" w:line="264" w:lineRule="auto"/>
        <w:jc w:val="both"/>
        <w:rPr>
          <w:rFonts w:ascii="Arial" w:hAnsi="Arial" w:cs="Arial"/>
          <w:i/>
          <w:iCs/>
          <w:color w:val="000000" w:themeColor="text1"/>
          <w:sz w:val="40"/>
          <w:szCs w:val="40"/>
          <w:lang w:bidi="ar-EG"/>
        </w:rPr>
      </w:pPr>
    </w:p>
    <w:p w14:paraId="6BBECF21" w14:textId="77777777" w:rsidR="00F1100E" w:rsidRDefault="00F1100E">
      <w:pPr>
        <w:tabs>
          <w:tab w:val="left" w:pos="3401"/>
        </w:tabs>
        <w:spacing w:after="120" w:line="264" w:lineRule="auto"/>
        <w:jc w:val="both"/>
        <w:rPr>
          <w:rFonts w:ascii="Arial" w:hAnsi="Arial" w:cs="Arial"/>
          <w:i/>
          <w:iCs/>
          <w:color w:val="808080" w:themeColor="background1" w:themeShade="80"/>
          <w:sz w:val="40"/>
          <w:szCs w:val="40"/>
          <w:lang w:bidi="ar-EG"/>
        </w:rPr>
      </w:pPr>
    </w:p>
    <w:p w14:paraId="00B03701" w14:textId="77777777" w:rsidR="00F1100E" w:rsidRDefault="00F1100E">
      <w:pPr>
        <w:tabs>
          <w:tab w:val="left" w:pos="3401"/>
        </w:tabs>
        <w:spacing w:after="120" w:line="264" w:lineRule="auto"/>
        <w:jc w:val="both"/>
        <w:rPr>
          <w:rFonts w:ascii="Arial" w:hAnsi="Arial" w:cs="Arial"/>
          <w:i/>
          <w:iCs/>
          <w:color w:val="808080" w:themeColor="background1" w:themeShade="80"/>
          <w:sz w:val="40"/>
          <w:szCs w:val="40"/>
          <w:lang w:bidi="ar-EG"/>
        </w:rPr>
      </w:pPr>
    </w:p>
    <w:p w14:paraId="62D1DBBE" w14:textId="121D14B6" w:rsidR="00BD159D" w:rsidRPr="00500CCD" w:rsidRDefault="00FB07F9">
      <w:pPr>
        <w:tabs>
          <w:tab w:val="left" w:pos="3401"/>
        </w:tabs>
        <w:spacing w:after="120" w:line="264" w:lineRule="auto"/>
        <w:jc w:val="both"/>
        <w:rPr>
          <w:rFonts w:ascii="Arial" w:hAnsi="Arial" w:cs="Arial"/>
          <w:b/>
          <w:bCs/>
          <w:color w:val="000000" w:themeColor="text1"/>
          <w:sz w:val="40"/>
          <w:szCs w:val="40"/>
          <w:lang w:bidi="ar-EG"/>
        </w:rPr>
      </w:pPr>
      <w:r w:rsidRPr="00500CCD">
        <w:rPr>
          <w:rFonts w:ascii="Arial" w:hAnsi="Arial" w:cs="Arial"/>
          <w:b/>
          <w:bCs/>
          <w:color w:val="808080" w:themeColor="background1" w:themeShade="80"/>
          <w:sz w:val="40"/>
          <w:szCs w:val="40"/>
          <w:lang w:bidi="ar-EG"/>
        </w:rPr>
        <w:lastRenderedPageBreak/>
        <w:t>Scope Statement:</w:t>
      </w:r>
    </w:p>
    <w:p w14:paraId="27E7F831" w14:textId="77777777" w:rsidR="00BD159D" w:rsidRPr="00500CCD" w:rsidRDefault="00FB07F9">
      <w:pPr>
        <w:pStyle w:val="ListParagraph"/>
        <w:numPr>
          <w:ilvl w:val="0"/>
          <w:numId w:val="16"/>
        </w:numPr>
        <w:tabs>
          <w:tab w:val="left" w:pos="3401"/>
        </w:tabs>
        <w:spacing w:after="120" w:line="360" w:lineRule="auto"/>
        <w:jc w:val="both"/>
        <w:rPr>
          <w:rFonts w:ascii="Arial" w:hAnsi="Arial" w:cs="Arial"/>
          <w:color w:val="000000" w:themeColor="text1"/>
          <w:sz w:val="36"/>
          <w:szCs w:val="36"/>
          <w:lang w:bidi="ar-EG"/>
        </w:rPr>
      </w:pPr>
      <w:r w:rsidRPr="00500CCD">
        <w:rPr>
          <w:rFonts w:ascii="Arial" w:hAnsi="Arial" w:cs="Arial"/>
          <w:color w:val="000000" w:themeColor="text1"/>
          <w:sz w:val="36"/>
          <w:szCs w:val="36"/>
          <w:lang w:bidi="ar-EG"/>
        </w:rPr>
        <w:t>Before talking about the advantages and benefits of home automation applications, let's first discuss what home automation is the act of converting a traditional home into a "smart home. By adding advanced technologies -like sensors and communication modules - into everyday household appliances. These devices connect to a network that homeowners can access to see data about their homes. In simple terms, home automation is the ability to control your home without effort.</w:t>
      </w:r>
    </w:p>
    <w:p w14:paraId="0929466C" w14:textId="77777777" w:rsidR="00BD159D" w:rsidRDefault="00FB07F9">
      <w:pPr>
        <w:pStyle w:val="ListParagraph"/>
        <w:numPr>
          <w:ilvl w:val="0"/>
          <w:numId w:val="17"/>
        </w:numPr>
        <w:tabs>
          <w:tab w:val="clear" w:pos="420"/>
          <w:tab w:val="left" w:pos="3401"/>
        </w:tabs>
        <w:spacing w:after="120" w:line="264" w:lineRule="auto"/>
        <w:jc w:val="both"/>
        <w:rPr>
          <w:rFonts w:ascii="Arial" w:hAnsi="Arial" w:cs="Arial"/>
          <w:i/>
          <w:iCs/>
          <w:color w:val="808080" w:themeColor="background1" w:themeShade="80"/>
          <w:sz w:val="40"/>
          <w:szCs w:val="40"/>
          <w:lang w:bidi="ar-EG"/>
        </w:rPr>
      </w:pPr>
      <w:r w:rsidRPr="00500CCD">
        <w:rPr>
          <w:rFonts w:ascii="Arial" w:hAnsi="Arial" w:cs="Arial"/>
          <w:b/>
          <w:bCs/>
          <w:color w:val="808080" w:themeColor="background1" w:themeShade="80"/>
          <w:sz w:val="40"/>
          <w:szCs w:val="40"/>
          <w:lang w:bidi="ar-EG"/>
        </w:rPr>
        <w:t>Work steps</w:t>
      </w:r>
      <w:r>
        <w:rPr>
          <w:rFonts w:ascii="Arial" w:hAnsi="Arial" w:cs="Arial"/>
          <w:i/>
          <w:iCs/>
          <w:color w:val="808080" w:themeColor="background1" w:themeShade="80"/>
          <w:sz w:val="40"/>
          <w:szCs w:val="40"/>
          <w:lang w:bidi="ar-EG"/>
        </w:rPr>
        <w:t>:</w:t>
      </w:r>
    </w:p>
    <w:p w14:paraId="0F7F4FD0" w14:textId="77777777" w:rsidR="00BD159D" w:rsidRPr="00500CCD" w:rsidRDefault="00FB07F9">
      <w:pPr>
        <w:pStyle w:val="ListParagraph"/>
        <w:numPr>
          <w:ilvl w:val="0"/>
          <w:numId w:val="18"/>
        </w:numPr>
        <w:tabs>
          <w:tab w:val="left" w:pos="3401"/>
        </w:tabs>
        <w:spacing w:after="120" w:line="264" w:lineRule="auto"/>
        <w:jc w:val="both"/>
        <w:rPr>
          <w:rFonts w:ascii="Arial" w:hAnsi="Arial" w:cs="Arial"/>
          <w:color w:val="000000" w:themeColor="text1"/>
          <w:sz w:val="40"/>
          <w:szCs w:val="40"/>
          <w:lang w:bidi="ar-EG"/>
        </w:rPr>
      </w:pPr>
      <w:r w:rsidRPr="00500CCD">
        <w:rPr>
          <w:rFonts w:ascii="Arial" w:hAnsi="Arial" w:cs="Arial"/>
          <w:color w:val="000000" w:themeColor="text1"/>
          <w:sz w:val="40"/>
          <w:szCs w:val="40"/>
          <w:lang w:bidi="ar-EG"/>
        </w:rPr>
        <w:t>This Application will be responsible for communication from gateway through Wi-Fi:</w:t>
      </w:r>
    </w:p>
    <w:p w14:paraId="2225A958" w14:textId="77777777" w:rsidR="00BD159D" w:rsidRPr="00500CCD" w:rsidRDefault="00FB07F9">
      <w:pPr>
        <w:pStyle w:val="ListParagraph"/>
        <w:numPr>
          <w:ilvl w:val="0"/>
          <w:numId w:val="19"/>
        </w:numPr>
        <w:tabs>
          <w:tab w:val="left" w:pos="3401"/>
        </w:tabs>
        <w:spacing w:after="120" w:line="264" w:lineRule="auto"/>
        <w:jc w:val="both"/>
        <w:rPr>
          <w:rFonts w:ascii="Arial" w:hAnsi="Arial" w:cs="Arial"/>
          <w:color w:val="000000" w:themeColor="text1"/>
          <w:sz w:val="40"/>
          <w:szCs w:val="40"/>
          <w:lang w:bidi="ar-EG"/>
        </w:rPr>
      </w:pPr>
      <w:r w:rsidRPr="00500CCD">
        <w:rPr>
          <w:rFonts w:ascii="Arial" w:hAnsi="Arial" w:cs="Arial"/>
          <w:color w:val="000000" w:themeColor="text1"/>
          <w:sz w:val="40"/>
          <w:szCs w:val="40"/>
          <w:lang w:bidi="ar-EG"/>
        </w:rPr>
        <w:t>It will ask for login and password so that unauthorized users won’t be able to use it.</w:t>
      </w:r>
    </w:p>
    <w:p w14:paraId="19DE5316" w14:textId="77777777" w:rsidR="00BD159D" w:rsidRPr="00500CCD" w:rsidRDefault="00FB07F9">
      <w:pPr>
        <w:pStyle w:val="ListParagraph"/>
        <w:numPr>
          <w:ilvl w:val="0"/>
          <w:numId w:val="19"/>
        </w:numPr>
        <w:rPr>
          <w:rFonts w:ascii="Arial" w:hAnsi="Arial" w:cs="Arial"/>
          <w:color w:val="000000" w:themeColor="text1"/>
          <w:sz w:val="40"/>
          <w:szCs w:val="40"/>
          <w:lang w:bidi="ar-EG"/>
        </w:rPr>
      </w:pPr>
      <w:r w:rsidRPr="00500CCD">
        <w:rPr>
          <w:rFonts w:ascii="Arial" w:hAnsi="Arial" w:cs="Arial"/>
          <w:color w:val="000000" w:themeColor="text1"/>
          <w:sz w:val="40"/>
          <w:szCs w:val="40"/>
          <w:lang w:bidi="ar-EG"/>
        </w:rPr>
        <w:t>It will send a command for specific data as required by the user.</w:t>
      </w:r>
    </w:p>
    <w:p w14:paraId="01263CBA" w14:textId="77777777" w:rsidR="00BD159D" w:rsidRPr="00500CCD" w:rsidRDefault="00FB07F9">
      <w:pPr>
        <w:pStyle w:val="ListParagraph"/>
        <w:numPr>
          <w:ilvl w:val="0"/>
          <w:numId w:val="19"/>
        </w:numPr>
        <w:rPr>
          <w:rFonts w:ascii="Arial" w:hAnsi="Arial" w:cs="Arial"/>
          <w:color w:val="000000" w:themeColor="text1"/>
          <w:sz w:val="40"/>
          <w:szCs w:val="40"/>
          <w:lang w:bidi="ar-EG"/>
        </w:rPr>
      </w:pPr>
      <w:r w:rsidRPr="00500CCD">
        <w:rPr>
          <w:rFonts w:ascii="Arial" w:hAnsi="Arial" w:cs="Arial"/>
          <w:color w:val="000000" w:themeColor="text1"/>
          <w:sz w:val="40"/>
          <w:szCs w:val="40"/>
          <w:lang w:bidi="ar-EG"/>
        </w:rPr>
        <w:t>It will display the data sent by the gateway in a different form.</w:t>
      </w:r>
    </w:p>
    <w:p w14:paraId="32F454DB" w14:textId="77777777" w:rsidR="00BD159D" w:rsidRPr="00500CCD" w:rsidRDefault="00FB07F9">
      <w:pPr>
        <w:pStyle w:val="ListParagraph"/>
        <w:numPr>
          <w:ilvl w:val="0"/>
          <w:numId w:val="19"/>
        </w:numPr>
        <w:rPr>
          <w:rFonts w:ascii="Arial" w:hAnsi="Arial" w:cs="Arial"/>
          <w:color w:val="000000" w:themeColor="text1"/>
          <w:sz w:val="40"/>
          <w:szCs w:val="40"/>
          <w:lang w:bidi="ar-EG"/>
        </w:rPr>
      </w:pPr>
      <w:r w:rsidRPr="00500CCD">
        <w:rPr>
          <w:rFonts w:ascii="Arial" w:hAnsi="Arial" w:cs="Arial"/>
          <w:color w:val="000000" w:themeColor="text1"/>
          <w:sz w:val="40"/>
          <w:szCs w:val="40"/>
          <w:lang w:bidi="ar-EG"/>
        </w:rPr>
        <w:lastRenderedPageBreak/>
        <w:t>There are various Buttons for various types of data to be displayed.</w:t>
      </w:r>
    </w:p>
    <w:p w14:paraId="6268329E" w14:textId="77777777" w:rsidR="00BD159D" w:rsidRPr="00500CCD" w:rsidRDefault="00FB07F9">
      <w:pPr>
        <w:pStyle w:val="ListParagraph"/>
        <w:numPr>
          <w:ilvl w:val="0"/>
          <w:numId w:val="19"/>
        </w:numPr>
        <w:rPr>
          <w:rFonts w:ascii="Arial" w:hAnsi="Arial" w:cs="Arial"/>
          <w:color w:val="000000" w:themeColor="text1"/>
          <w:sz w:val="40"/>
          <w:szCs w:val="40"/>
          <w:lang w:bidi="ar-EG"/>
        </w:rPr>
      </w:pPr>
      <w:r w:rsidRPr="00500CCD">
        <w:rPr>
          <w:rFonts w:ascii="Arial" w:hAnsi="Arial" w:cs="Arial"/>
          <w:color w:val="000000" w:themeColor="text1"/>
          <w:sz w:val="40"/>
          <w:szCs w:val="40"/>
          <w:lang w:bidi="ar-EG"/>
        </w:rPr>
        <w:t>On each click a specific command will be sent so that gateway will recognize that which data to be sent to the user from Database.</w:t>
      </w:r>
    </w:p>
    <w:p w14:paraId="526AD3AB" w14:textId="77777777" w:rsidR="00BD159D" w:rsidRDefault="00BD159D">
      <w:pPr>
        <w:pStyle w:val="ListParagraph"/>
        <w:rPr>
          <w:rFonts w:ascii="Arial" w:hAnsi="Arial" w:cs="Arial"/>
          <w:i/>
          <w:iCs/>
          <w:color w:val="000000" w:themeColor="text1"/>
          <w:sz w:val="40"/>
          <w:szCs w:val="40"/>
          <w:lang w:bidi="ar-EG"/>
        </w:rPr>
      </w:pPr>
    </w:p>
    <w:p w14:paraId="67471771" w14:textId="77777777" w:rsidR="00BD159D" w:rsidRPr="00F1100E" w:rsidRDefault="00FB07F9" w:rsidP="00F1100E">
      <w:pPr>
        <w:pStyle w:val="ListParagraph"/>
        <w:numPr>
          <w:ilvl w:val="0"/>
          <w:numId w:val="28"/>
        </w:numPr>
        <w:tabs>
          <w:tab w:val="left" w:pos="3401"/>
        </w:tabs>
        <w:spacing w:after="120" w:line="264" w:lineRule="auto"/>
        <w:jc w:val="both"/>
        <w:rPr>
          <w:rFonts w:ascii="Arial" w:hAnsi="Arial" w:cs="Arial"/>
          <w:b/>
          <w:bCs/>
          <w:color w:val="808080" w:themeColor="background1" w:themeShade="80"/>
          <w:sz w:val="44"/>
          <w:szCs w:val="44"/>
          <w:lang w:val="en-GB" w:bidi="ar-EG"/>
        </w:rPr>
      </w:pPr>
      <w:r w:rsidRPr="00F1100E">
        <w:rPr>
          <w:rFonts w:ascii="Arial" w:hAnsi="Arial" w:cs="Arial"/>
          <w:b/>
          <w:bCs/>
          <w:color w:val="808080" w:themeColor="background1" w:themeShade="80"/>
          <w:sz w:val="40"/>
          <w:szCs w:val="40"/>
          <w:lang w:bidi="ar-EG"/>
        </w:rPr>
        <w:t>Milestone</w:t>
      </w:r>
      <w:r w:rsidRPr="00F1100E">
        <w:rPr>
          <w:rFonts w:ascii="Arial" w:hAnsi="Arial" w:cs="Arial"/>
          <w:b/>
          <w:bCs/>
          <w:color w:val="808080" w:themeColor="background1" w:themeShade="80"/>
          <w:sz w:val="44"/>
          <w:szCs w:val="44"/>
          <w:lang w:bidi="ar-EG"/>
        </w:rPr>
        <w:t>:</w:t>
      </w:r>
    </w:p>
    <w:p w14:paraId="2D5B3F77" w14:textId="77777777" w:rsidR="00BD159D" w:rsidRPr="00500CCD" w:rsidRDefault="00FB07F9">
      <w:pPr>
        <w:pStyle w:val="ListParagraph"/>
        <w:numPr>
          <w:ilvl w:val="0"/>
          <w:numId w:val="21"/>
        </w:numPr>
        <w:tabs>
          <w:tab w:val="left" w:pos="3401"/>
        </w:tabs>
        <w:spacing w:after="120" w:line="264" w:lineRule="auto"/>
        <w:ind w:left="360"/>
        <w:jc w:val="both"/>
        <w:rPr>
          <w:rFonts w:ascii="Arial" w:hAnsi="Arial" w:cs="Arial"/>
          <w:color w:val="000000" w:themeColor="text1"/>
          <w:sz w:val="36"/>
          <w:szCs w:val="36"/>
          <w:lang w:bidi="ar-EG"/>
        </w:rPr>
      </w:pPr>
      <w:r w:rsidRPr="00500CCD">
        <w:rPr>
          <w:rFonts w:ascii="Arial" w:hAnsi="Arial" w:cs="Arial"/>
          <w:color w:val="000000" w:themeColor="text1"/>
          <w:sz w:val="36"/>
          <w:szCs w:val="36"/>
          <w:lang w:bidi="ar-EG"/>
        </w:rPr>
        <w:t>The First Ten weeks to import The Devices that will be Used.</w:t>
      </w:r>
    </w:p>
    <w:p w14:paraId="209E83E9" w14:textId="77777777" w:rsidR="00BD159D" w:rsidRPr="00500CCD" w:rsidRDefault="00FB07F9">
      <w:pPr>
        <w:pStyle w:val="ListParagraph"/>
        <w:numPr>
          <w:ilvl w:val="0"/>
          <w:numId w:val="21"/>
        </w:numPr>
        <w:tabs>
          <w:tab w:val="left" w:pos="3401"/>
        </w:tabs>
        <w:spacing w:after="120" w:line="264" w:lineRule="auto"/>
        <w:ind w:left="360"/>
        <w:jc w:val="both"/>
        <w:rPr>
          <w:rFonts w:ascii="Arial" w:hAnsi="Arial" w:cs="Arial"/>
          <w:color w:val="000000" w:themeColor="text1"/>
          <w:sz w:val="36"/>
          <w:szCs w:val="36"/>
          <w:lang w:bidi="ar-EG"/>
        </w:rPr>
      </w:pPr>
      <w:r w:rsidRPr="00500CCD">
        <w:rPr>
          <w:rFonts w:ascii="Arial" w:hAnsi="Arial" w:cs="Arial"/>
          <w:color w:val="000000" w:themeColor="text1"/>
          <w:sz w:val="36"/>
          <w:szCs w:val="36"/>
          <w:lang w:bidi="ar-EG"/>
        </w:rPr>
        <w:t>For Six weeks to write The Software Code that Controls The Hardware.</w:t>
      </w:r>
    </w:p>
    <w:p w14:paraId="7C3746A6" w14:textId="77777777" w:rsidR="00BD159D" w:rsidRPr="00500CCD" w:rsidRDefault="00FB07F9">
      <w:pPr>
        <w:pStyle w:val="ListParagraph"/>
        <w:numPr>
          <w:ilvl w:val="0"/>
          <w:numId w:val="21"/>
        </w:numPr>
        <w:tabs>
          <w:tab w:val="left" w:pos="3401"/>
        </w:tabs>
        <w:spacing w:after="120" w:line="264" w:lineRule="auto"/>
        <w:ind w:left="360"/>
        <w:jc w:val="both"/>
        <w:rPr>
          <w:rFonts w:ascii="Arial" w:hAnsi="Arial" w:cs="Arial"/>
          <w:color w:val="000000" w:themeColor="text1"/>
          <w:sz w:val="36"/>
          <w:szCs w:val="36"/>
          <w:lang w:bidi="ar-EG"/>
        </w:rPr>
      </w:pPr>
      <w:r w:rsidRPr="00500CCD">
        <w:rPr>
          <w:rFonts w:ascii="Arial" w:hAnsi="Arial" w:cs="Arial"/>
          <w:color w:val="000000" w:themeColor="text1"/>
          <w:sz w:val="36"/>
          <w:szCs w:val="36"/>
          <w:lang w:bidi="ar-EG"/>
        </w:rPr>
        <w:t>For Two weeks to install Control Devices In Home appliances.</w:t>
      </w:r>
    </w:p>
    <w:p w14:paraId="6F9E59AB" w14:textId="77777777" w:rsidR="00BD159D" w:rsidRPr="00500CCD" w:rsidRDefault="00FB07F9">
      <w:pPr>
        <w:pStyle w:val="ListParagraph"/>
        <w:numPr>
          <w:ilvl w:val="0"/>
          <w:numId w:val="21"/>
        </w:numPr>
        <w:tabs>
          <w:tab w:val="left" w:pos="3401"/>
        </w:tabs>
        <w:spacing w:after="120" w:line="264" w:lineRule="auto"/>
        <w:ind w:left="360"/>
        <w:jc w:val="both"/>
        <w:rPr>
          <w:rFonts w:ascii="Arial" w:hAnsi="Arial" w:cs="Arial"/>
          <w:color w:val="000000" w:themeColor="text1"/>
          <w:sz w:val="36"/>
          <w:szCs w:val="36"/>
          <w:lang w:bidi="ar-EG"/>
        </w:rPr>
      </w:pPr>
      <w:r w:rsidRPr="00500CCD">
        <w:rPr>
          <w:rFonts w:ascii="Arial" w:hAnsi="Arial" w:cs="Arial"/>
          <w:color w:val="000000" w:themeColor="text1"/>
          <w:sz w:val="36"/>
          <w:szCs w:val="36"/>
          <w:lang w:bidi="ar-EG"/>
        </w:rPr>
        <w:t>For Four weeks to integrate Devices and Code to Control them through The Program.</w:t>
      </w:r>
    </w:p>
    <w:p w14:paraId="28E2EFA1" w14:textId="77777777" w:rsidR="00BD159D" w:rsidRDefault="00BD159D">
      <w:pPr>
        <w:tabs>
          <w:tab w:val="left" w:pos="3401"/>
        </w:tabs>
        <w:ind w:left="360"/>
        <w:jc w:val="both"/>
        <w:rPr>
          <w:rFonts w:ascii="Arial" w:hAnsi="Arial" w:cs="Arial"/>
          <w:b/>
          <w:bCs/>
          <w:color w:val="808080" w:themeColor="accent6" w:themeShade="80"/>
          <w:sz w:val="40"/>
          <w:szCs w:val="40"/>
          <w:lang w:bidi="ar-EG"/>
        </w:rPr>
      </w:pPr>
    </w:p>
    <w:p w14:paraId="250FCCBB" w14:textId="77777777" w:rsidR="00BD159D" w:rsidRDefault="00BD159D">
      <w:pPr>
        <w:tabs>
          <w:tab w:val="left" w:pos="3401"/>
        </w:tabs>
        <w:ind w:left="360"/>
        <w:jc w:val="both"/>
        <w:rPr>
          <w:rFonts w:ascii="Arial" w:hAnsi="Arial" w:cs="Arial"/>
          <w:b/>
          <w:bCs/>
          <w:color w:val="808080" w:themeColor="accent6" w:themeShade="80"/>
          <w:sz w:val="40"/>
          <w:szCs w:val="40"/>
          <w:lang w:bidi="ar-EG"/>
        </w:rPr>
      </w:pPr>
    </w:p>
    <w:p w14:paraId="6A2DE238" w14:textId="77777777" w:rsidR="00BD159D" w:rsidRDefault="00BD159D">
      <w:pPr>
        <w:tabs>
          <w:tab w:val="left" w:pos="3401"/>
        </w:tabs>
        <w:ind w:left="360"/>
        <w:jc w:val="both"/>
        <w:rPr>
          <w:rFonts w:ascii="Arial" w:hAnsi="Arial" w:cs="Arial"/>
          <w:b/>
          <w:bCs/>
          <w:color w:val="808080" w:themeColor="accent6" w:themeShade="80"/>
          <w:sz w:val="40"/>
          <w:szCs w:val="40"/>
          <w:lang w:bidi="ar-EG"/>
        </w:rPr>
      </w:pPr>
    </w:p>
    <w:p w14:paraId="7D4C78B3" w14:textId="77777777" w:rsidR="00BD159D" w:rsidRDefault="00BD159D">
      <w:pPr>
        <w:tabs>
          <w:tab w:val="left" w:pos="3401"/>
        </w:tabs>
        <w:ind w:left="360"/>
        <w:jc w:val="both"/>
        <w:rPr>
          <w:rFonts w:ascii="Arial" w:hAnsi="Arial" w:cs="Arial"/>
          <w:b/>
          <w:bCs/>
          <w:color w:val="808080" w:themeColor="accent6" w:themeShade="80"/>
          <w:sz w:val="40"/>
          <w:szCs w:val="40"/>
          <w:lang w:bidi="ar-EG"/>
        </w:rPr>
      </w:pPr>
    </w:p>
    <w:p w14:paraId="18612A68" w14:textId="77777777" w:rsidR="00500CCD" w:rsidRDefault="00500CCD">
      <w:pPr>
        <w:tabs>
          <w:tab w:val="left" w:pos="3401"/>
        </w:tabs>
        <w:ind w:left="360"/>
        <w:jc w:val="both"/>
        <w:rPr>
          <w:rFonts w:ascii="Arial" w:hAnsi="Arial" w:cs="Arial"/>
          <w:b/>
          <w:bCs/>
          <w:color w:val="808080" w:themeColor="accent6" w:themeShade="80"/>
          <w:sz w:val="40"/>
          <w:szCs w:val="40"/>
          <w:lang w:bidi="ar-EG"/>
        </w:rPr>
      </w:pPr>
    </w:p>
    <w:p w14:paraId="61B80405" w14:textId="77777777" w:rsidR="00500CCD" w:rsidRDefault="00500CCD">
      <w:pPr>
        <w:tabs>
          <w:tab w:val="left" w:pos="3401"/>
        </w:tabs>
        <w:ind w:left="360"/>
        <w:jc w:val="both"/>
        <w:rPr>
          <w:rFonts w:ascii="Arial" w:hAnsi="Arial" w:cs="Arial"/>
          <w:b/>
          <w:bCs/>
          <w:color w:val="808080" w:themeColor="accent6" w:themeShade="80"/>
          <w:sz w:val="40"/>
          <w:szCs w:val="40"/>
          <w:lang w:bidi="ar-EG"/>
        </w:rPr>
      </w:pPr>
    </w:p>
    <w:p w14:paraId="79BF5C9E" w14:textId="62A4A76E" w:rsidR="00BD159D" w:rsidRDefault="00FB07F9">
      <w:pPr>
        <w:tabs>
          <w:tab w:val="left" w:pos="3401"/>
        </w:tabs>
        <w:ind w:left="360"/>
        <w:jc w:val="both"/>
        <w:rPr>
          <w:rFonts w:ascii="Arial" w:hAnsi="Arial" w:cs="Arial"/>
          <w:i/>
          <w:iCs/>
          <w:color w:val="000000" w:themeColor="text1"/>
          <w:sz w:val="40"/>
          <w:szCs w:val="40"/>
          <w:lang w:bidi="ar-EG"/>
        </w:rPr>
      </w:pPr>
      <w:r>
        <w:rPr>
          <w:rFonts w:ascii="Arial" w:hAnsi="Arial" w:cs="Arial"/>
          <w:b/>
          <w:bCs/>
          <w:color w:val="808080" w:themeColor="accent6" w:themeShade="80"/>
          <w:sz w:val="40"/>
          <w:szCs w:val="40"/>
          <w:lang w:bidi="ar-EG"/>
        </w:rPr>
        <w:lastRenderedPageBreak/>
        <w:t>Risk management:</w:t>
      </w:r>
    </w:p>
    <w:p w14:paraId="3D510153" w14:textId="77777777" w:rsidR="00BD159D" w:rsidRPr="00500CCD" w:rsidRDefault="00FB07F9">
      <w:pPr>
        <w:pStyle w:val="ListParagraph"/>
        <w:numPr>
          <w:ilvl w:val="0"/>
          <w:numId w:val="22"/>
        </w:numPr>
        <w:tabs>
          <w:tab w:val="left" w:pos="3401"/>
        </w:tabs>
        <w:jc w:val="both"/>
        <w:rPr>
          <w:rFonts w:ascii="Arial" w:hAnsi="Arial" w:cs="Arial"/>
          <w:color w:val="000000" w:themeColor="text1"/>
          <w:sz w:val="40"/>
          <w:szCs w:val="40"/>
          <w:lang w:bidi="ar-EG"/>
        </w:rPr>
      </w:pPr>
      <w:r w:rsidRPr="00500CCD">
        <w:rPr>
          <w:rFonts w:ascii="Arial" w:hAnsi="Arial" w:cs="Arial"/>
          <w:color w:val="000000" w:themeColor="text1"/>
          <w:sz w:val="40"/>
          <w:szCs w:val="40"/>
          <w:lang w:bidi="ar-EG"/>
        </w:rPr>
        <w:t>High costs of devices.</w:t>
      </w:r>
    </w:p>
    <w:p w14:paraId="67ACA497" w14:textId="77777777" w:rsidR="00BD159D" w:rsidRPr="00500CCD" w:rsidRDefault="00FB07F9">
      <w:pPr>
        <w:pStyle w:val="ListParagraph"/>
        <w:numPr>
          <w:ilvl w:val="0"/>
          <w:numId w:val="22"/>
        </w:numPr>
        <w:tabs>
          <w:tab w:val="left" w:pos="3401"/>
        </w:tabs>
        <w:jc w:val="both"/>
        <w:rPr>
          <w:rFonts w:ascii="Arial" w:hAnsi="Arial" w:cs="Arial"/>
          <w:color w:val="000000" w:themeColor="text1"/>
          <w:sz w:val="40"/>
          <w:szCs w:val="40"/>
          <w:lang w:bidi="ar-EG"/>
        </w:rPr>
      </w:pPr>
      <w:r w:rsidRPr="00500CCD">
        <w:rPr>
          <w:rFonts w:ascii="Arial" w:hAnsi="Arial" w:cs="Arial"/>
          <w:color w:val="000000" w:themeColor="text1"/>
          <w:sz w:val="40"/>
          <w:szCs w:val="40"/>
          <w:lang w:bidi="ar-EG"/>
        </w:rPr>
        <w:t>Lack of home automation standards.</w:t>
      </w:r>
    </w:p>
    <w:p w14:paraId="65333415" w14:textId="77777777" w:rsidR="00BD159D" w:rsidRPr="00500CCD" w:rsidRDefault="00FB07F9">
      <w:pPr>
        <w:pStyle w:val="ListParagraph"/>
        <w:numPr>
          <w:ilvl w:val="0"/>
          <w:numId w:val="22"/>
        </w:numPr>
        <w:tabs>
          <w:tab w:val="left" w:pos="3401"/>
        </w:tabs>
        <w:jc w:val="both"/>
        <w:rPr>
          <w:rFonts w:ascii="Arial" w:hAnsi="Arial" w:cs="Arial"/>
          <w:b/>
          <w:bCs/>
          <w:sz w:val="32"/>
          <w:szCs w:val="32"/>
          <w:lang w:bidi="ar-EG"/>
        </w:rPr>
      </w:pPr>
      <w:r w:rsidRPr="00500CCD">
        <w:rPr>
          <w:rFonts w:ascii="Arial" w:hAnsi="Arial" w:cs="Arial"/>
          <w:color w:val="000000" w:themeColor="text1"/>
          <w:sz w:val="40"/>
          <w:szCs w:val="40"/>
          <w:lang w:bidi="ar-EG"/>
        </w:rPr>
        <w:t>Appliance or property damage.</w:t>
      </w:r>
    </w:p>
    <w:p w14:paraId="7861F3CD" w14:textId="77777777" w:rsidR="00BD159D" w:rsidRPr="00500CCD" w:rsidRDefault="00FB07F9">
      <w:pPr>
        <w:pStyle w:val="ListParagraph"/>
        <w:numPr>
          <w:ilvl w:val="0"/>
          <w:numId w:val="22"/>
        </w:numPr>
        <w:tabs>
          <w:tab w:val="left" w:pos="3401"/>
        </w:tabs>
        <w:jc w:val="both"/>
        <w:rPr>
          <w:rFonts w:ascii="Arial" w:hAnsi="Arial" w:cs="Arial"/>
          <w:sz w:val="40"/>
          <w:szCs w:val="40"/>
          <w:lang w:bidi="ar-EG"/>
        </w:rPr>
      </w:pPr>
      <w:r w:rsidRPr="00500CCD">
        <w:rPr>
          <w:rFonts w:ascii="Arial" w:hAnsi="Arial" w:cs="Arial"/>
          <w:sz w:val="40"/>
          <w:szCs w:val="40"/>
          <w:lang w:bidi="ar-EG"/>
        </w:rPr>
        <w:t>A delay in receiving the equipment.</w:t>
      </w:r>
    </w:p>
    <w:p w14:paraId="60D2E812" w14:textId="77777777" w:rsidR="00BD159D" w:rsidRPr="00500CCD" w:rsidRDefault="00FB07F9">
      <w:pPr>
        <w:pStyle w:val="ListParagraph"/>
        <w:numPr>
          <w:ilvl w:val="0"/>
          <w:numId w:val="22"/>
        </w:numPr>
        <w:tabs>
          <w:tab w:val="left" w:pos="3401"/>
        </w:tabs>
        <w:jc w:val="both"/>
        <w:rPr>
          <w:rFonts w:ascii="Arial" w:hAnsi="Arial" w:cs="Arial"/>
          <w:sz w:val="40"/>
          <w:szCs w:val="40"/>
          <w:lang w:bidi="ar-EG"/>
        </w:rPr>
      </w:pPr>
      <w:r w:rsidRPr="00500CCD">
        <w:rPr>
          <w:rFonts w:ascii="Arial" w:hAnsi="Arial" w:cs="Arial"/>
          <w:sz w:val="40"/>
          <w:szCs w:val="40"/>
          <w:lang w:bidi="ar-EG"/>
        </w:rPr>
        <w:t>A shortage in the project budget.</w:t>
      </w:r>
    </w:p>
    <w:p w14:paraId="161DEA43" w14:textId="77777777" w:rsidR="00BD159D" w:rsidRPr="00500CCD" w:rsidRDefault="00FB07F9">
      <w:pPr>
        <w:pStyle w:val="ListParagraph"/>
        <w:numPr>
          <w:ilvl w:val="0"/>
          <w:numId w:val="22"/>
        </w:numPr>
        <w:tabs>
          <w:tab w:val="left" w:pos="3401"/>
        </w:tabs>
        <w:jc w:val="both"/>
        <w:rPr>
          <w:rFonts w:ascii="Arial" w:hAnsi="Arial" w:cs="Arial"/>
          <w:sz w:val="40"/>
          <w:szCs w:val="40"/>
          <w:lang w:bidi="ar-EG"/>
        </w:rPr>
      </w:pPr>
      <w:r w:rsidRPr="00500CCD">
        <w:rPr>
          <w:rFonts w:ascii="Arial" w:hAnsi="Arial" w:cs="Arial"/>
          <w:sz w:val="40"/>
          <w:szCs w:val="40"/>
          <w:lang w:bidi="ar-EG"/>
        </w:rPr>
        <w:t>Devices not matching with the application.</w:t>
      </w:r>
    </w:p>
    <w:p w14:paraId="14B0B926" w14:textId="77777777" w:rsidR="00BD159D" w:rsidRPr="00500CCD" w:rsidRDefault="00FB07F9">
      <w:pPr>
        <w:pStyle w:val="ListParagraph"/>
        <w:numPr>
          <w:ilvl w:val="0"/>
          <w:numId w:val="22"/>
        </w:numPr>
        <w:tabs>
          <w:tab w:val="left" w:pos="3401"/>
        </w:tabs>
        <w:jc w:val="both"/>
        <w:rPr>
          <w:rFonts w:ascii="Arial" w:hAnsi="Arial" w:cs="Arial"/>
          <w:sz w:val="40"/>
          <w:szCs w:val="40"/>
          <w:lang w:bidi="ar-EG"/>
        </w:rPr>
      </w:pPr>
      <w:r w:rsidRPr="00500CCD">
        <w:rPr>
          <w:rFonts w:ascii="Arial" w:hAnsi="Arial" w:cs="Arial"/>
          <w:sz w:val="40"/>
          <w:szCs w:val="40"/>
          <w:lang w:bidi="ar-EG"/>
        </w:rPr>
        <w:t>Slow communication between devices and applications.</w:t>
      </w:r>
    </w:p>
    <w:p w14:paraId="5ABBB21B" w14:textId="77777777" w:rsidR="00BD159D" w:rsidRDefault="00FB07F9">
      <w:pPr>
        <w:pStyle w:val="ListParagraph"/>
        <w:numPr>
          <w:ilvl w:val="0"/>
          <w:numId w:val="22"/>
        </w:numPr>
        <w:tabs>
          <w:tab w:val="left" w:pos="3401"/>
        </w:tabs>
        <w:jc w:val="both"/>
        <w:rPr>
          <w:rFonts w:ascii="Arial" w:hAnsi="Arial" w:cs="Arial"/>
          <w:sz w:val="40"/>
          <w:szCs w:val="40"/>
          <w:lang w:bidi="ar-EG"/>
        </w:rPr>
      </w:pPr>
      <w:r w:rsidRPr="00500CCD">
        <w:rPr>
          <w:rFonts w:ascii="Arial" w:hAnsi="Arial" w:cs="Arial"/>
          <w:sz w:val="40"/>
          <w:szCs w:val="40"/>
          <w:lang w:bidi="ar-EG"/>
        </w:rPr>
        <w:t>Delays in the application update work</w:t>
      </w:r>
      <w:r>
        <w:rPr>
          <w:rFonts w:ascii="Arial" w:hAnsi="Arial" w:cs="Arial"/>
          <w:i/>
          <w:iCs/>
          <w:sz w:val="40"/>
          <w:szCs w:val="40"/>
          <w:lang w:bidi="ar-EG"/>
        </w:rPr>
        <w:t xml:space="preserve">.  </w:t>
      </w:r>
    </w:p>
    <w:p w14:paraId="6DACA4B3" w14:textId="77777777" w:rsidR="00BD159D" w:rsidRDefault="00FB07F9">
      <w:pPr>
        <w:pStyle w:val="ListParagraph"/>
        <w:numPr>
          <w:ilvl w:val="0"/>
          <w:numId w:val="11"/>
        </w:numPr>
        <w:tabs>
          <w:tab w:val="left" w:pos="3401"/>
        </w:tabs>
        <w:spacing w:after="120" w:line="264" w:lineRule="auto"/>
        <w:rPr>
          <w:rFonts w:ascii="Arial" w:hAnsi="Arial" w:cs="Arial"/>
          <w:b/>
          <w:bCs/>
          <w:color w:val="808080" w:themeColor="accent6" w:themeShade="80"/>
          <w:sz w:val="40"/>
          <w:szCs w:val="40"/>
          <w:lang w:bidi="ar-EG"/>
        </w:rPr>
      </w:pPr>
      <w:r>
        <w:rPr>
          <w:rFonts w:ascii="Arial" w:hAnsi="Arial" w:cs="Arial"/>
          <w:b/>
          <w:bCs/>
          <w:color w:val="808080" w:themeColor="accent6" w:themeShade="80"/>
          <w:sz w:val="40"/>
          <w:szCs w:val="40"/>
          <w:lang w:bidi="ar-EG"/>
        </w:rPr>
        <w:t>Risk solving:</w:t>
      </w:r>
    </w:p>
    <w:p w14:paraId="133760A4" w14:textId="77777777" w:rsidR="00BD159D" w:rsidRPr="00500CCD" w:rsidRDefault="00FB07F9">
      <w:pPr>
        <w:pStyle w:val="ListParagraph"/>
        <w:numPr>
          <w:ilvl w:val="0"/>
          <w:numId w:val="23"/>
        </w:numPr>
        <w:tabs>
          <w:tab w:val="left" w:pos="3401"/>
        </w:tabs>
        <w:spacing w:after="120" w:line="264" w:lineRule="auto"/>
        <w:rPr>
          <w:rFonts w:ascii="Arial" w:hAnsi="Arial" w:cs="Arial"/>
          <w:sz w:val="40"/>
          <w:szCs w:val="40"/>
          <w:lang w:bidi="ar-EG"/>
        </w:rPr>
      </w:pPr>
      <w:r w:rsidRPr="00500CCD">
        <w:rPr>
          <w:rFonts w:ascii="Arial" w:hAnsi="Arial" w:cs="Arial"/>
          <w:sz w:val="40"/>
          <w:szCs w:val="40"/>
          <w:lang w:bidi="ar-EG"/>
        </w:rPr>
        <w:t>To avoid delays in receiving the devices, the two parties agree on a specific date for receiving the devices.</w:t>
      </w:r>
    </w:p>
    <w:p w14:paraId="4E831F8F" w14:textId="77777777" w:rsidR="00BD159D" w:rsidRPr="00500CCD" w:rsidRDefault="00FB07F9">
      <w:pPr>
        <w:pStyle w:val="ListParagraph"/>
        <w:numPr>
          <w:ilvl w:val="0"/>
          <w:numId w:val="23"/>
        </w:numPr>
        <w:tabs>
          <w:tab w:val="left" w:pos="3401"/>
        </w:tabs>
        <w:spacing w:after="120" w:line="264" w:lineRule="auto"/>
        <w:rPr>
          <w:rFonts w:ascii="Arial" w:hAnsi="Arial" w:cs="Arial"/>
          <w:sz w:val="40"/>
          <w:szCs w:val="40"/>
          <w:lang w:bidi="ar-EG"/>
        </w:rPr>
      </w:pPr>
      <w:r w:rsidRPr="00500CCD">
        <w:rPr>
          <w:rFonts w:ascii="Arial" w:hAnsi="Arial" w:cs="Arial"/>
          <w:sz w:val="40"/>
          <w:szCs w:val="40"/>
          <w:lang w:bidi="ar-EG"/>
        </w:rPr>
        <w:t>Increasing customs prices and tools used in the implementation of the project.</w:t>
      </w:r>
    </w:p>
    <w:p w14:paraId="175EA2B1" w14:textId="59C2E468" w:rsidR="00BD159D" w:rsidRPr="00500CCD" w:rsidRDefault="00FB07F9">
      <w:pPr>
        <w:pStyle w:val="ListParagraph"/>
        <w:numPr>
          <w:ilvl w:val="0"/>
          <w:numId w:val="23"/>
        </w:numPr>
        <w:tabs>
          <w:tab w:val="left" w:pos="3401"/>
        </w:tabs>
        <w:spacing w:after="120" w:line="264" w:lineRule="auto"/>
        <w:rPr>
          <w:rFonts w:ascii="Arial" w:hAnsi="Arial" w:cs="Arial"/>
          <w:sz w:val="40"/>
          <w:szCs w:val="40"/>
          <w:lang w:bidi="ar-EG"/>
        </w:rPr>
      </w:pPr>
      <w:r w:rsidRPr="00500CCD">
        <w:rPr>
          <w:rFonts w:ascii="Arial" w:hAnsi="Arial" w:cs="Arial"/>
          <w:sz w:val="40"/>
          <w:szCs w:val="40"/>
          <w:lang w:bidi="ar-EG"/>
        </w:rPr>
        <w:t xml:space="preserve">Checking the necessary standards and quality </w:t>
      </w:r>
      <w:r w:rsidR="00F1100E" w:rsidRPr="00500CCD">
        <w:rPr>
          <w:rFonts w:ascii="Arial" w:hAnsi="Arial" w:cs="Arial"/>
          <w:sz w:val="40"/>
          <w:szCs w:val="40"/>
          <w:lang w:bidi="ar-EG"/>
        </w:rPr>
        <w:t>of</w:t>
      </w:r>
      <w:r w:rsidRPr="00500CCD">
        <w:rPr>
          <w:rFonts w:ascii="Arial" w:hAnsi="Arial" w:cs="Arial"/>
          <w:sz w:val="40"/>
          <w:szCs w:val="40"/>
          <w:lang w:bidi="ar-EG"/>
        </w:rPr>
        <w:t xml:space="preserve"> the equipment used.</w:t>
      </w:r>
    </w:p>
    <w:p w14:paraId="24942FCD" w14:textId="77777777" w:rsidR="00BD159D" w:rsidRPr="00500CCD" w:rsidRDefault="00FB07F9">
      <w:pPr>
        <w:pStyle w:val="ListParagraph"/>
        <w:numPr>
          <w:ilvl w:val="0"/>
          <w:numId w:val="23"/>
        </w:numPr>
        <w:tabs>
          <w:tab w:val="left" w:pos="3401"/>
        </w:tabs>
        <w:spacing w:after="120" w:line="264" w:lineRule="auto"/>
        <w:rPr>
          <w:rFonts w:ascii="Arial" w:hAnsi="Arial" w:cs="Arial"/>
          <w:sz w:val="40"/>
          <w:szCs w:val="40"/>
          <w:lang w:bidi="ar-EG"/>
        </w:rPr>
      </w:pPr>
      <w:r w:rsidRPr="00500CCD">
        <w:rPr>
          <w:rFonts w:ascii="Arial" w:hAnsi="Arial" w:cs="Arial"/>
          <w:sz w:val="40"/>
          <w:szCs w:val="40"/>
          <w:lang w:bidi="ar-EG"/>
        </w:rPr>
        <w:t>The use of high-quality materials while using the device.</w:t>
      </w:r>
    </w:p>
    <w:p w14:paraId="63FA9A98" w14:textId="77777777" w:rsidR="00BD159D" w:rsidRPr="00500CCD" w:rsidRDefault="00FB07F9">
      <w:pPr>
        <w:pStyle w:val="ListParagraph"/>
        <w:numPr>
          <w:ilvl w:val="0"/>
          <w:numId w:val="23"/>
        </w:numPr>
        <w:tabs>
          <w:tab w:val="left" w:pos="3401"/>
        </w:tabs>
        <w:spacing w:after="120" w:line="264" w:lineRule="auto"/>
        <w:rPr>
          <w:rFonts w:ascii="Arial" w:hAnsi="Arial" w:cs="Arial"/>
          <w:sz w:val="40"/>
          <w:szCs w:val="40"/>
          <w:lang w:bidi="ar-EG"/>
        </w:rPr>
      </w:pPr>
      <w:r w:rsidRPr="00500CCD">
        <w:rPr>
          <w:rFonts w:ascii="Arial" w:hAnsi="Arial" w:cs="Arial"/>
          <w:sz w:val="40"/>
          <w:szCs w:val="40"/>
          <w:lang w:bidi="ar-EG"/>
        </w:rPr>
        <w:t>Development from the experience of programmers.</w:t>
      </w:r>
    </w:p>
    <w:p w14:paraId="2009B23B" w14:textId="77777777" w:rsidR="00BD159D" w:rsidRDefault="00BD159D">
      <w:pPr>
        <w:pStyle w:val="ListParagraph"/>
        <w:tabs>
          <w:tab w:val="left" w:pos="3401"/>
        </w:tabs>
        <w:spacing w:after="120" w:line="264" w:lineRule="auto"/>
        <w:ind w:left="643"/>
        <w:rPr>
          <w:rFonts w:ascii="Arial" w:hAnsi="Arial" w:cs="Arial"/>
          <w:b/>
          <w:bCs/>
          <w:color w:val="808080" w:themeColor="accent6" w:themeShade="80"/>
          <w:sz w:val="40"/>
          <w:szCs w:val="40"/>
          <w:lang w:bidi="ar-EG"/>
        </w:rPr>
      </w:pPr>
    </w:p>
    <w:p w14:paraId="2F074253" w14:textId="77777777" w:rsidR="00BD159D" w:rsidRDefault="00BD159D">
      <w:pPr>
        <w:pStyle w:val="ListParagraph"/>
        <w:tabs>
          <w:tab w:val="left" w:pos="3401"/>
        </w:tabs>
        <w:spacing w:after="120" w:line="264" w:lineRule="auto"/>
        <w:ind w:left="643"/>
        <w:rPr>
          <w:rFonts w:ascii="Arial" w:hAnsi="Arial" w:cs="Arial"/>
          <w:b/>
          <w:bCs/>
          <w:color w:val="808080" w:themeColor="accent6" w:themeShade="80"/>
          <w:sz w:val="40"/>
          <w:szCs w:val="40"/>
          <w:lang w:bidi="ar-EG"/>
        </w:rPr>
      </w:pPr>
    </w:p>
    <w:p w14:paraId="4488292B" w14:textId="77777777" w:rsidR="00BD159D" w:rsidRDefault="00BD159D">
      <w:pPr>
        <w:pStyle w:val="ListParagraph"/>
        <w:tabs>
          <w:tab w:val="left" w:pos="3401"/>
        </w:tabs>
        <w:spacing w:after="120" w:line="264" w:lineRule="auto"/>
        <w:ind w:left="643"/>
        <w:rPr>
          <w:rFonts w:ascii="Arial" w:hAnsi="Arial" w:cs="Arial"/>
          <w:b/>
          <w:bCs/>
          <w:color w:val="808080" w:themeColor="accent6" w:themeShade="80"/>
          <w:sz w:val="40"/>
          <w:szCs w:val="40"/>
          <w:lang w:bidi="ar-EG"/>
        </w:rPr>
      </w:pPr>
    </w:p>
    <w:p w14:paraId="36A0273F" w14:textId="77777777" w:rsidR="00BD159D" w:rsidRDefault="00FB07F9">
      <w:pPr>
        <w:pStyle w:val="ListParagraph"/>
        <w:numPr>
          <w:ilvl w:val="0"/>
          <w:numId w:val="11"/>
        </w:numPr>
        <w:tabs>
          <w:tab w:val="left" w:pos="3401"/>
        </w:tabs>
        <w:spacing w:after="120" w:line="264" w:lineRule="auto"/>
        <w:rPr>
          <w:rFonts w:ascii="Arial" w:hAnsi="Arial" w:cs="Arial"/>
          <w:b/>
          <w:bCs/>
          <w:color w:val="808080" w:themeColor="accent6" w:themeShade="80"/>
          <w:sz w:val="40"/>
          <w:szCs w:val="40"/>
          <w:lang w:bidi="ar-EG"/>
        </w:rPr>
      </w:pPr>
      <w:r>
        <w:rPr>
          <w:rFonts w:ascii="Arial" w:hAnsi="Arial" w:cs="Arial"/>
          <w:b/>
          <w:bCs/>
          <w:color w:val="808080" w:themeColor="accent6" w:themeShade="80"/>
          <w:sz w:val="40"/>
          <w:szCs w:val="40"/>
          <w:lang w:bidi="ar-EG"/>
        </w:rPr>
        <w:t xml:space="preserve">Communication Management Plan: </w:t>
      </w:r>
    </w:p>
    <w:p w14:paraId="390E6072" w14:textId="77777777" w:rsidR="00BD159D" w:rsidRDefault="00FB07F9">
      <w:pPr>
        <w:pStyle w:val="ListParagraph"/>
        <w:tabs>
          <w:tab w:val="left" w:pos="3401"/>
        </w:tabs>
        <w:rPr>
          <w:rFonts w:ascii="Arial" w:hAnsi="Arial" w:cs="Arial"/>
          <w:i/>
          <w:iCs/>
          <w:color w:val="000000" w:themeColor="text1"/>
          <w:sz w:val="40"/>
          <w:szCs w:val="40"/>
          <w:rtl/>
          <w:lang w:bidi="ar-EG"/>
        </w:rPr>
      </w:pPr>
      <w:r>
        <w:rPr>
          <w:rFonts w:ascii="Arial" w:hAnsi="Arial" w:cs="Arial"/>
          <w:i/>
          <w:iCs/>
          <w:color w:val="000000" w:themeColor="text1"/>
          <w:sz w:val="40"/>
          <w:szCs w:val="40"/>
          <w:lang w:bidi="ar-EG"/>
        </w:rPr>
        <w:t>Weekly =&gt;</w:t>
      </w:r>
      <w:r>
        <w:rPr>
          <w:rFonts w:ascii="Arial" w:hAnsi="Arial" w:cs="Arial" w:hint="cs"/>
          <w:i/>
          <w:iCs/>
          <w:color w:val="000000" w:themeColor="text1"/>
          <w:sz w:val="40"/>
          <w:szCs w:val="40"/>
          <w:rtl/>
          <w:lang w:bidi="ar-EG"/>
        </w:rPr>
        <w:t xml:space="preserve"> </w:t>
      </w:r>
      <w:r>
        <w:rPr>
          <w:rFonts w:ascii="Arial" w:hAnsi="Arial" w:cs="Arial"/>
          <w:i/>
          <w:iCs/>
          <w:color w:val="000000" w:themeColor="text1"/>
          <w:sz w:val="40"/>
          <w:szCs w:val="40"/>
          <w:lang w:bidi="ar-EG"/>
        </w:rPr>
        <w:t>Thursday at 09:00 PM</w:t>
      </w:r>
    </w:p>
    <w:p w14:paraId="7796D6F8" w14:textId="77777777" w:rsidR="00BD159D" w:rsidRDefault="00BD159D">
      <w:pPr>
        <w:pStyle w:val="ListParagraph"/>
        <w:tabs>
          <w:tab w:val="left" w:pos="3401"/>
        </w:tabs>
        <w:rPr>
          <w:rFonts w:ascii="Arial" w:hAnsi="Arial" w:cs="Arial"/>
          <w:i/>
          <w:iCs/>
          <w:color w:val="000000" w:themeColor="text1"/>
          <w:sz w:val="40"/>
          <w:szCs w:val="40"/>
          <w:lang w:bidi="ar-EG"/>
        </w:rPr>
      </w:pPr>
    </w:p>
    <w:p w14:paraId="70C1D4F6" w14:textId="77777777" w:rsidR="00BD159D" w:rsidRDefault="00FB07F9">
      <w:pPr>
        <w:rPr>
          <w:b/>
          <w:bCs/>
          <w:color w:val="808080" w:themeColor="background1" w:themeShade="80"/>
          <w:sz w:val="40"/>
          <w:szCs w:val="36"/>
        </w:rPr>
      </w:pPr>
      <w:r>
        <w:rPr>
          <w:b/>
          <w:bCs/>
          <w:color w:val="808080" w:themeColor="background1" w:themeShade="80"/>
          <w:sz w:val="40"/>
          <w:szCs w:val="36"/>
        </w:rPr>
        <w:t>Responsibility Matrix:</w:t>
      </w:r>
    </w:p>
    <w:p w14:paraId="5713DEB9" w14:textId="77777777" w:rsidR="00BD159D" w:rsidRDefault="00FB07F9">
      <w:pPr>
        <w:rPr>
          <w:color w:val="808080" w:themeColor="background1" w:themeShade="80"/>
          <w:sz w:val="40"/>
          <w:szCs w:val="36"/>
        </w:rPr>
      </w:pPr>
      <w:r>
        <w:rPr>
          <w:noProof/>
          <w:color w:val="808080" w:themeColor="background1" w:themeShade="80"/>
          <w:sz w:val="40"/>
          <w:szCs w:val="36"/>
        </w:rPr>
        <w:drawing>
          <wp:inline distT="0" distB="0" distL="0" distR="0" wp14:anchorId="069572B2" wp14:editId="2E5DCDD0">
            <wp:extent cx="5943600" cy="31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5895" cy="3150816"/>
                    </a:xfrm>
                    <a:prstGeom prst="rect">
                      <a:avLst/>
                    </a:prstGeom>
                  </pic:spPr>
                </pic:pic>
              </a:graphicData>
            </a:graphic>
          </wp:inline>
        </w:drawing>
      </w:r>
    </w:p>
    <w:p w14:paraId="305434B4" w14:textId="77777777" w:rsidR="00BD159D" w:rsidRDefault="00BD159D">
      <w:pPr>
        <w:rPr>
          <w:color w:val="808080" w:themeColor="background1" w:themeShade="80"/>
          <w:sz w:val="40"/>
          <w:szCs w:val="36"/>
        </w:rPr>
      </w:pPr>
    </w:p>
    <w:p w14:paraId="29769A89" w14:textId="77777777" w:rsidR="00BD159D" w:rsidRDefault="00BD159D">
      <w:pPr>
        <w:rPr>
          <w:color w:val="808080" w:themeColor="background1" w:themeShade="80"/>
          <w:sz w:val="40"/>
          <w:szCs w:val="36"/>
        </w:rPr>
      </w:pPr>
    </w:p>
    <w:p w14:paraId="461335A3" w14:textId="77777777" w:rsidR="00BD159D" w:rsidRDefault="00BD159D">
      <w:pPr>
        <w:rPr>
          <w:color w:val="808080" w:themeColor="background1" w:themeShade="80"/>
          <w:sz w:val="40"/>
          <w:szCs w:val="36"/>
        </w:rPr>
      </w:pPr>
    </w:p>
    <w:p w14:paraId="69FD8D12" w14:textId="77777777" w:rsidR="00BD159D" w:rsidRDefault="00BD159D">
      <w:pPr>
        <w:rPr>
          <w:color w:val="808080" w:themeColor="background1" w:themeShade="80"/>
          <w:sz w:val="40"/>
          <w:szCs w:val="36"/>
        </w:rPr>
      </w:pPr>
    </w:p>
    <w:p w14:paraId="3F19EA18" w14:textId="77777777" w:rsidR="00BD159D" w:rsidRDefault="00BD159D">
      <w:pPr>
        <w:rPr>
          <w:color w:val="808080" w:themeColor="background1" w:themeShade="80"/>
          <w:sz w:val="40"/>
          <w:szCs w:val="36"/>
        </w:rPr>
      </w:pPr>
    </w:p>
    <w:p w14:paraId="60366C8A" w14:textId="77777777" w:rsidR="00BD159D" w:rsidRDefault="00BD159D">
      <w:pPr>
        <w:rPr>
          <w:color w:val="808080" w:themeColor="background1" w:themeShade="80"/>
          <w:sz w:val="40"/>
          <w:szCs w:val="36"/>
        </w:rPr>
      </w:pPr>
    </w:p>
    <w:p w14:paraId="22EED176" w14:textId="77777777" w:rsidR="00BD159D" w:rsidRPr="00500CCD" w:rsidRDefault="00FB07F9">
      <w:pPr>
        <w:pStyle w:val="ListParagraph"/>
        <w:numPr>
          <w:ilvl w:val="0"/>
          <w:numId w:val="24"/>
        </w:numPr>
        <w:rPr>
          <w:b/>
          <w:bCs/>
          <w:color w:val="7F7F7F" w:themeColor="text1" w:themeTint="80"/>
          <w:sz w:val="48"/>
          <w:szCs w:val="48"/>
        </w:rPr>
      </w:pPr>
      <w:r w:rsidRPr="00500CCD">
        <w:rPr>
          <w:b/>
          <w:bCs/>
          <w:color w:val="7F7F7F" w:themeColor="text1" w:themeTint="80"/>
          <w:sz w:val="48"/>
          <w:szCs w:val="48"/>
        </w:rPr>
        <w:t>WBS:</w:t>
      </w:r>
    </w:p>
    <w:p w14:paraId="3EE661DA" w14:textId="77777777" w:rsidR="00BD159D" w:rsidRDefault="00FB07F9">
      <w:r>
        <w:rPr>
          <w:noProof/>
        </w:rPr>
        <mc:AlternateContent>
          <mc:Choice Requires="wps">
            <w:drawing>
              <wp:anchor distT="0" distB="0" distL="114300" distR="114300" simplePos="0" relativeHeight="251666432" behindDoc="0" locked="0" layoutInCell="1" allowOverlap="1" wp14:anchorId="5FAD7269" wp14:editId="1C0B1BC9">
                <wp:simplePos x="0" y="0"/>
                <wp:positionH relativeFrom="column">
                  <wp:posOffset>1422400</wp:posOffset>
                </wp:positionH>
                <wp:positionV relativeFrom="paragraph">
                  <wp:posOffset>26035</wp:posOffset>
                </wp:positionV>
                <wp:extent cx="2732405" cy="979170"/>
                <wp:effectExtent l="0" t="0" r="10795" b="11430"/>
                <wp:wrapNone/>
                <wp:docPr id="27" name="Rectangle 27"/>
                <wp:cNvGraphicFramePr/>
                <a:graphic xmlns:a="http://schemas.openxmlformats.org/drawingml/2006/main">
                  <a:graphicData uri="http://schemas.microsoft.com/office/word/2010/wordprocessingShape">
                    <wps:wsp>
                      <wps:cNvSpPr/>
                      <wps:spPr>
                        <a:xfrm>
                          <a:off x="0" y="0"/>
                          <a:ext cx="2732405" cy="9793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7D61F9" w14:textId="77777777" w:rsidR="00BD159D" w:rsidRDefault="00FB07F9">
                            <w:pPr>
                              <w:jc w:val="center"/>
                            </w:pPr>
                            <w:r>
                              <w:t>Get away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AD7269" id="Rectangle 27" o:spid="_x0000_s1026" style="position:absolute;margin-left:112pt;margin-top:2.05pt;width:215.15pt;height:77.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" fillcolor="#0f3344 [3204]" strokecolor="#071921 [1604]" strokeweight="2pt">
                <v:textbox>
                  <w:txbxContent>
                    <w:p w14:paraId="7E7D61F9" w14:textId="77777777" w:rsidR="00BD159D" w:rsidRDefault="00FB07F9">
                      <w:pPr>
                        <w:jc w:val="center"/>
                      </w:pPr>
                      <w:r>
                        <w:t>Get away</w:t>
                      </w:r>
                    </w:p>
                  </w:txbxContent>
                </v:textbox>
              </v:rect>
            </w:pict>
          </mc:Fallback>
        </mc:AlternateContent>
      </w:r>
    </w:p>
    <w:p w14:paraId="2744B4B3" w14:textId="77777777" w:rsidR="00BD159D" w:rsidRDefault="00BD159D"/>
    <w:p w14:paraId="11D4FBF7" w14:textId="77777777" w:rsidR="00BD159D" w:rsidRDefault="00FB07F9">
      <w:r>
        <w:rPr>
          <w:noProof/>
        </w:rPr>
        <mc:AlternateContent>
          <mc:Choice Requires="wps">
            <w:drawing>
              <wp:anchor distT="0" distB="0" distL="114300" distR="114300" simplePos="0" relativeHeight="251669504" behindDoc="0" locked="0" layoutInCell="1" allowOverlap="1" wp14:anchorId="7135A83C" wp14:editId="32840B2C">
                <wp:simplePos x="0" y="0"/>
                <wp:positionH relativeFrom="column">
                  <wp:posOffset>2750820</wp:posOffset>
                </wp:positionH>
                <wp:positionV relativeFrom="paragraph">
                  <wp:posOffset>198120</wp:posOffset>
                </wp:positionV>
                <wp:extent cx="2613660" cy="982980"/>
                <wp:effectExtent l="0" t="0" r="72390" b="64770"/>
                <wp:wrapNone/>
                <wp:docPr id="33" name="Straight Arrow Connector 33"/>
                <wp:cNvGraphicFramePr/>
                <a:graphic xmlns:a="http://schemas.openxmlformats.org/drawingml/2006/main">
                  <a:graphicData uri="http://schemas.microsoft.com/office/word/2010/wordprocessingShape">
                    <wps:wsp>
                      <wps:cNvCnPr/>
                      <wps:spPr>
                        <a:xfrm>
                          <a:off x="0" y="0"/>
                          <a:ext cx="261366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16.6pt;margin-top:15.6pt;height:77.4pt;width:205.8pt;z-index:251669504;mso-width-relative:page;mso-height-relative:page;" filled="f" stroked="t" coordsize="21600,21600" o:gfxdata="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yAuQf1gAAAAoBAAAPAAAAAAAAAAEAIAAAACIAAABkcnMvZG93&#10;bnJldi54bWxQSwECFAAUAAAACACHTuJABi4DIAICAAANBAAADgAAAAAAAAABACAAAAAlAQAAZHJz&#10;L2Uyb0RvYy54bWxQSwUGAAAAAAYABgBZAQAAmQUAAAAA&#10;">
                <v:fill on="f" focussize="0,0"/>
                <v:stroke color="#0D3244 [3204]" joinstyle="round" endarrow="block"/>
                <v:imagedata o:title=""/>
                <o:lock v:ext="edit" aspectratio="f"/>
              </v:shape>
            </w:pict>
          </mc:Fallback>
        </mc:AlternateContent>
      </w:r>
      <w:r>
        <w:rPr>
          <w:noProof/>
        </w:rPr>
        <mc:AlternateContent>
          <mc:Choice Requires="wps">
            <w:drawing>
              <wp:anchor distT="0" distB="0" distL="114300" distR="114300" simplePos="0" relativeHeight="251665408" behindDoc="0" locked="0" layoutInCell="1" allowOverlap="1" wp14:anchorId="0EAD56C0" wp14:editId="2AE5CD55">
                <wp:simplePos x="0" y="0"/>
                <wp:positionH relativeFrom="column">
                  <wp:posOffset>2727960</wp:posOffset>
                </wp:positionH>
                <wp:positionV relativeFrom="paragraph">
                  <wp:posOffset>198120</wp:posOffset>
                </wp:positionV>
                <wp:extent cx="754380" cy="952500"/>
                <wp:effectExtent l="0" t="0" r="64770" b="57150"/>
                <wp:wrapNone/>
                <wp:docPr id="21" name="Straight Arrow Connector 21"/>
                <wp:cNvGraphicFramePr/>
                <a:graphic xmlns:a="http://schemas.openxmlformats.org/drawingml/2006/main">
                  <a:graphicData uri="http://schemas.microsoft.com/office/word/2010/wordprocessingShape">
                    <wps:wsp>
                      <wps:cNvCnPr/>
                      <wps:spPr>
                        <a:xfrm>
                          <a:off x="0" y="0"/>
                          <a:ext cx="75438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14.8pt;margin-top:15.6pt;height:75pt;width:59.4pt;z-index:251665408;mso-width-relative:page;mso-height-relative:page;" filled="f" stroked="t" coordsize="21600,21600" o:gfxdata="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IUxYH1gAAAAoBAAAPAAAAAAAAAAEAIAAAACIAAABkcnMvZG93bnJl&#10;di54bWxQSwECFAAUAAAACACHTuJAZUaFNv8BAAAMBAAADgAAAAAAAAABACAAAAAlAQAAZHJzL2Uy&#10;b0RvYy54bWxQSwUGAAAAAAYABgBZAQAAlgUAAAAA&#10;">
                <v:fill on="f" focussize="0,0"/>
                <v:stroke color="#0D3244 [3204]" joinstyle="round" endarrow="block"/>
                <v:imagedata o:title=""/>
                <o:lock v:ext="edit" aspectratio="f"/>
              </v:shape>
            </w:pict>
          </mc:Fallback>
        </mc:AlternateContent>
      </w:r>
      <w:r>
        <w:rPr>
          <w:noProof/>
        </w:rPr>
        <mc:AlternateContent>
          <mc:Choice Requires="wps">
            <w:drawing>
              <wp:anchor distT="0" distB="0" distL="114300" distR="114300" simplePos="0" relativeHeight="251667456" behindDoc="0" locked="0" layoutInCell="1" allowOverlap="1" wp14:anchorId="4D02F797" wp14:editId="05E1412A">
                <wp:simplePos x="0" y="0"/>
                <wp:positionH relativeFrom="column">
                  <wp:posOffset>289560</wp:posOffset>
                </wp:positionH>
                <wp:positionV relativeFrom="paragraph">
                  <wp:posOffset>182880</wp:posOffset>
                </wp:positionV>
                <wp:extent cx="2484120" cy="1005840"/>
                <wp:effectExtent l="38100" t="0" r="30480" b="60960"/>
                <wp:wrapNone/>
                <wp:docPr id="28" name="Straight Arrow Connector 28"/>
                <wp:cNvGraphicFramePr/>
                <a:graphic xmlns:a="http://schemas.openxmlformats.org/drawingml/2006/main">
                  <a:graphicData uri="http://schemas.microsoft.com/office/word/2010/wordprocessingShape">
                    <wps:wsp>
                      <wps:cNvCnPr/>
                      <wps:spPr>
                        <a:xfrm flipH="1">
                          <a:off x="0" y="0"/>
                          <a:ext cx="248412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2.8pt;margin-top:14.4pt;height:79.2pt;width:195.6pt;z-index:251667456;mso-width-relative:page;mso-height-relative:page;" filled="f" stroked="t" coordsize="21600,21600" o:gfxdata="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hm+ST2QAAAAkBAAAPAAAAAAAAAAEAIAAA&#10;ACIAAABkcnMvZG93bnJldi54bWxQSwECFAAUAAAACACHTuJAEqcfpAsCAAAYBAAADgAAAAAAAAAB&#10;ACAAAAAoAQAAZHJzL2Uyb0RvYy54bWxQSwUGAAAAAAYABgBZAQAApQUAAAAA&#10;">
                <v:fill on="f" focussize="0,0"/>
                <v:stroke color="#0D3244 [3204]" joinstyle="round" endarrow="block"/>
                <v:imagedata o:title=""/>
                <o:lock v:ext="edit" aspectratio="f"/>
              </v:shape>
            </w:pict>
          </mc:Fallback>
        </mc:AlternateContent>
      </w:r>
      <w:r>
        <w:rPr>
          <w:noProof/>
        </w:rPr>
        <mc:AlternateContent>
          <mc:Choice Requires="wps">
            <w:drawing>
              <wp:anchor distT="0" distB="0" distL="114300" distR="114300" simplePos="0" relativeHeight="251668480" behindDoc="0" locked="0" layoutInCell="1" allowOverlap="1" wp14:anchorId="2D8D8B8D" wp14:editId="2A2F68E8">
                <wp:simplePos x="0" y="0"/>
                <wp:positionH relativeFrom="column">
                  <wp:posOffset>1911985</wp:posOffset>
                </wp:positionH>
                <wp:positionV relativeFrom="paragraph">
                  <wp:posOffset>198120</wp:posOffset>
                </wp:positionV>
                <wp:extent cx="840105" cy="982980"/>
                <wp:effectExtent l="38100" t="0" r="17145" b="64770"/>
                <wp:wrapNone/>
                <wp:docPr id="29" name="Straight Arrow Connector 29"/>
                <wp:cNvGraphicFramePr/>
                <a:graphic xmlns:a="http://schemas.openxmlformats.org/drawingml/2006/main">
                  <a:graphicData uri="http://schemas.microsoft.com/office/word/2010/wordprocessingShape">
                    <wps:wsp>
                      <wps:cNvCnPr/>
                      <wps:spPr>
                        <a:xfrm flipH="1">
                          <a:off x="0" y="0"/>
                          <a:ext cx="840105"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50.55pt;margin-top:15.6pt;height:77.4pt;width:66.15pt;z-index:251668480;mso-width-relative:page;mso-height-relative:page;" filled="f" stroked="t" coordsize="21600,21600" o:gfxdata="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52hBPZAAAACgEAAA8AAAAAAAAAAQAgAAAAIgAA&#10;AGRycy9kb3ducmV2LnhtbFBLAQIUABQAAAAIAIdO4kAE/sZMBwIAABYEAAAOAAAAAAAAAAEAIAAA&#10;ACgBAABkcnMvZTJvRG9jLnhtbFBLBQYAAAAABgAGAFkBAAChBQAAAAA=&#10;">
                <v:fill on="f" focussize="0,0"/>
                <v:stroke color="#0D3244 [3204]" joinstyle="round" endarrow="block"/>
                <v:imagedata o:title=""/>
                <o:lock v:ext="edit" aspectratio="f"/>
              </v:shape>
            </w:pict>
          </mc:Fallback>
        </mc:AlternateContent>
      </w:r>
    </w:p>
    <w:p w14:paraId="32D2EA67" w14:textId="77777777" w:rsidR="00BD159D" w:rsidRDefault="00BD159D"/>
    <w:p w14:paraId="607749AF" w14:textId="77777777" w:rsidR="00BD159D" w:rsidRDefault="00FB07F9">
      <w:r>
        <w:rPr>
          <w:noProof/>
        </w:rPr>
        <mc:AlternateContent>
          <mc:Choice Requires="wps">
            <w:drawing>
              <wp:anchor distT="0" distB="0" distL="114300" distR="114300" simplePos="0" relativeHeight="251662336" behindDoc="0" locked="0" layoutInCell="1" allowOverlap="1" wp14:anchorId="77D84719" wp14:editId="3F2C7A7A">
                <wp:simplePos x="0" y="0"/>
                <wp:positionH relativeFrom="margin">
                  <wp:posOffset>-365760</wp:posOffset>
                </wp:positionH>
                <wp:positionV relativeFrom="paragraph">
                  <wp:posOffset>413385</wp:posOffset>
                </wp:positionV>
                <wp:extent cx="1392555" cy="1807210"/>
                <wp:effectExtent l="0" t="0" r="17145" b="22225"/>
                <wp:wrapNone/>
                <wp:docPr id="17" name="Rounded Rectangle 17"/>
                <wp:cNvGraphicFramePr/>
                <a:graphic xmlns:a="http://schemas.openxmlformats.org/drawingml/2006/main">
                  <a:graphicData uri="http://schemas.microsoft.com/office/word/2010/wordprocessingShape">
                    <wps:wsp>
                      <wps:cNvSpPr/>
                      <wps:spPr>
                        <a:xfrm>
                          <a:off x="0" y="0"/>
                          <a:ext cx="1392555" cy="1807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355DE" w14:textId="77777777" w:rsidR="00BD159D" w:rsidRDefault="00FB07F9">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7D84719" id="Rounded Rectangle 17" o:spid="_x0000_s1027" style="position:absolute;margin-left:-28.8pt;margin-top:32.55pt;width:109.65pt;height:142.3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" fillcolor="#0f3344 [3204]" strokecolor="#071921 [1604]" strokeweight="2pt">
                <v:textbox>
                  <w:txbxContent>
                    <w:p w14:paraId="351355DE" w14:textId="77777777" w:rsidR="00BD159D" w:rsidRDefault="00FB07F9">
                      <w:pPr>
                        <w:jc w:val="center"/>
                      </w:pPr>
                      <w:r>
                        <w:t>Planning</w:t>
                      </w:r>
                    </w:p>
                  </w:txbxContent>
                </v:textbox>
                <w10:wrap anchorx="margin"/>
              </v:roundrect>
            </w:pict>
          </mc:Fallback>
        </mc:AlternateContent>
      </w:r>
    </w:p>
    <w:p w14:paraId="5B52975D" w14:textId="77777777" w:rsidR="00BD159D" w:rsidRDefault="00FB07F9">
      <w:r>
        <w:rPr>
          <w:noProof/>
        </w:rPr>
        <mc:AlternateContent>
          <mc:Choice Requires="wps">
            <w:drawing>
              <wp:anchor distT="0" distB="0" distL="114300" distR="114300" simplePos="0" relativeHeight="251661312" behindDoc="0" locked="0" layoutInCell="1" allowOverlap="1" wp14:anchorId="28635F7B" wp14:editId="0752BE44">
                <wp:simplePos x="0" y="0"/>
                <wp:positionH relativeFrom="margin">
                  <wp:posOffset>1280160</wp:posOffset>
                </wp:positionH>
                <wp:positionV relativeFrom="paragraph">
                  <wp:posOffset>7620</wp:posOffset>
                </wp:positionV>
                <wp:extent cx="1392555" cy="1807210"/>
                <wp:effectExtent l="0" t="0" r="17145" b="22225"/>
                <wp:wrapNone/>
                <wp:docPr id="15" name="Rounded Rectangle 15"/>
                <wp:cNvGraphicFramePr/>
                <a:graphic xmlns:a="http://schemas.openxmlformats.org/drawingml/2006/main">
                  <a:graphicData uri="http://schemas.microsoft.com/office/word/2010/wordprocessingShape">
                    <wps:wsp>
                      <wps:cNvSpPr/>
                      <wps:spPr>
                        <a:xfrm>
                          <a:off x="0" y="0"/>
                          <a:ext cx="1392555" cy="1807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57EC5" w14:textId="77777777" w:rsidR="00BD159D" w:rsidRDefault="00FB07F9">
                            <w:pPr>
                              <w:jc w:val="center"/>
                            </w:pPr>
                            <w:r>
                              <w:t>Hardware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8635F7B" id="Rounded Rectangle 15" o:spid="_x0000_s1028" style="position:absolute;margin-left:100.8pt;margin-top:.6pt;width:109.65pt;height:14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" fillcolor="#0f3344 [3204]" strokecolor="#071921 [1604]" strokeweight="2pt">
                <v:textbox>
                  <w:txbxContent>
                    <w:p w14:paraId="2C357EC5" w14:textId="77777777" w:rsidR="00BD159D" w:rsidRDefault="00FB07F9">
                      <w:pPr>
                        <w:jc w:val="center"/>
                      </w:pPr>
                      <w:r>
                        <w:t>Hardware</w:t>
                      </w:r>
                    </w:p>
                  </w:txbxContent>
                </v:textbox>
                <w10:wrap anchorx="margin"/>
              </v:roundrect>
            </w:pict>
          </mc:Fallback>
        </mc:AlternateContent>
      </w:r>
      <w:r>
        <w:rPr>
          <w:noProof/>
        </w:rPr>
        <mc:AlternateContent>
          <mc:Choice Requires="wps">
            <w:drawing>
              <wp:anchor distT="0" distB="0" distL="114300" distR="114300" simplePos="0" relativeHeight="251664384" behindDoc="0" locked="0" layoutInCell="1" allowOverlap="1" wp14:anchorId="0C59DC3F" wp14:editId="6E63106F">
                <wp:simplePos x="0" y="0"/>
                <wp:positionH relativeFrom="margin">
                  <wp:posOffset>3015615</wp:posOffset>
                </wp:positionH>
                <wp:positionV relativeFrom="paragraph">
                  <wp:posOffset>3810</wp:posOffset>
                </wp:positionV>
                <wp:extent cx="1392555" cy="1806575"/>
                <wp:effectExtent l="0" t="0" r="17145" b="22225"/>
                <wp:wrapNone/>
                <wp:docPr id="20" name="Rounded Rectangle 20"/>
                <wp:cNvGraphicFramePr/>
                <a:graphic xmlns:a="http://schemas.openxmlformats.org/drawingml/2006/main">
                  <a:graphicData uri="http://schemas.microsoft.com/office/word/2010/wordprocessingShape">
                    <wps:wsp>
                      <wps:cNvSpPr/>
                      <wps:spPr>
                        <a:xfrm>
                          <a:off x="0" y="0"/>
                          <a:ext cx="1392555" cy="1806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AC7D7" w14:textId="77777777" w:rsidR="00BD159D" w:rsidRDefault="00FB07F9">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C59DC3F" id="Rounded Rectangle 20" o:spid="_x0000_s1029" style="position:absolute;margin-left:237.45pt;margin-top:.3pt;width:109.65pt;height:142.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" fillcolor="#0f3344 [3204]" strokecolor="#071921 [1604]" strokeweight="2pt">
                <v:textbox>
                  <w:txbxContent>
                    <w:p w14:paraId="784AC7D7" w14:textId="77777777" w:rsidR="00BD159D" w:rsidRDefault="00FB07F9">
                      <w:pPr>
                        <w:jc w:val="center"/>
                      </w:pPr>
                      <w:r>
                        <w:t>Coding</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697A7153" wp14:editId="195A78DD">
                <wp:simplePos x="0" y="0"/>
                <wp:positionH relativeFrom="margin">
                  <wp:posOffset>4861560</wp:posOffset>
                </wp:positionH>
                <wp:positionV relativeFrom="paragraph">
                  <wp:posOffset>5080</wp:posOffset>
                </wp:positionV>
                <wp:extent cx="1392555" cy="1806575"/>
                <wp:effectExtent l="0" t="0" r="17145" b="22225"/>
                <wp:wrapNone/>
                <wp:docPr id="18" name="Rounded Rectangle 18"/>
                <wp:cNvGraphicFramePr/>
                <a:graphic xmlns:a="http://schemas.openxmlformats.org/drawingml/2006/main">
                  <a:graphicData uri="http://schemas.microsoft.com/office/word/2010/wordprocessingShape">
                    <wps:wsp>
                      <wps:cNvSpPr/>
                      <wps:spPr>
                        <a:xfrm>
                          <a:off x="0" y="0"/>
                          <a:ext cx="1392555" cy="1806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6EEA7" w14:textId="77777777" w:rsidR="00BD159D" w:rsidRDefault="00FB07F9">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97A7153" id="Rounded Rectangle 18" o:spid="_x0000_s1030" style="position:absolute;margin-left:382.8pt;margin-top:.4pt;width:109.65pt;height:142.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" fillcolor="#0f3344 [3204]" strokecolor="#071921 [1604]" strokeweight="2pt">
                <v:textbox>
                  <w:txbxContent>
                    <w:p w14:paraId="5026EEA7" w14:textId="77777777" w:rsidR="00BD159D" w:rsidRDefault="00FB07F9">
                      <w:pPr>
                        <w:jc w:val="center"/>
                      </w:pPr>
                      <w:r>
                        <w:t>Testing</w:t>
                      </w:r>
                    </w:p>
                  </w:txbxContent>
                </v:textbox>
                <w10:wrap anchorx="margin"/>
              </v:roundrect>
            </w:pict>
          </mc:Fallback>
        </mc:AlternateContent>
      </w:r>
    </w:p>
    <w:p w14:paraId="0A85ADFE" w14:textId="77777777" w:rsidR="00BD159D" w:rsidRDefault="00BD159D"/>
    <w:p w14:paraId="4570AFA2" w14:textId="77777777" w:rsidR="00BD159D" w:rsidRDefault="00BD159D"/>
    <w:p w14:paraId="0F0EA2D6" w14:textId="77777777" w:rsidR="00BD159D" w:rsidRDefault="00BD159D"/>
    <w:p w14:paraId="3F899C12" w14:textId="77777777" w:rsidR="00BD159D" w:rsidRDefault="00FB07F9">
      <w:pPr>
        <w:tabs>
          <w:tab w:val="left" w:pos="2847"/>
        </w:tabs>
      </w:pPr>
      <w:r>
        <w:rPr>
          <w:noProof/>
        </w:rPr>
        <mc:AlternateContent>
          <mc:Choice Requires="wps">
            <w:drawing>
              <wp:anchor distT="0" distB="0" distL="114300" distR="114300" simplePos="0" relativeHeight="251676672" behindDoc="0" locked="0" layoutInCell="1" allowOverlap="1" wp14:anchorId="3EDB657E" wp14:editId="01D156E3">
                <wp:simplePos x="0" y="0"/>
                <wp:positionH relativeFrom="rightMargin">
                  <wp:posOffset>-350520</wp:posOffset>
                </wp:positionH>
                <wp:positionV relativeFrom="paragraph">
                  <wp:posOffset>150495</wp:posOffset>
                </wp:positionV>
                <wp:extent cx="0" cy="330200"/>
                <wp:effectExtent l="76200" t="0" r="76200" b="50800"/>
                <wp:wrapNone/>
                <wp:docPr id="43" name="Straight Arrow Connector 43"/>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12.4pt;margin-top:414.6pt;height:26pt;width:0pt;mso-position-horizontal-relative:page;mso-position-vertical-relative:page;z-index:251676672;mso-width-relative:page;mso-height-relative:page;" filled="f" stroked="t" coordsize="21600,21600" o:gfxdata="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hzgGrVAAAACQEAAA8AAAAAAAAAAQAgAAAAIgAAAGRycy9kb3ducmV2LnhtbFBL&#10;AQIUABQAAAAIAIdO4kD5M0lr+QEAAAcEAAAOAAAAAAAAAAEAIAAAACQBAABkcnMvZTJvRG9jLnht&#10;bFBLBQYAAAAABgAGAFkBAACPBQAAAAA=&#10;">
                <v:fill on="f" focussize="0,0"/>
                <v:stroke color="#0D3244 [3204]" joinstyle="round" endarrow="block"/>
                <v:imagedata o:title=""/>
                <o:lock v:ext="edit" aspectratio="f"/>
              </v:shape>
            </w:pict>
          </mc:Fallback>
        </mc:AlternateContent>
      </w:r>
      <w:r>
        <w:rPr>
          <w:noProof/>
        </w:rPr>
        <mc:AlternateContent>
          <mc:Choice Requires="wps">
            <w:drawing>
              <wp:anchor distT="0" distB="0" distL="114300" distR="114300" simplePos="0" relativeHeight="251674624" behindDoc="0" locked="0" layoutInCell="1" allowOverlap="1" wp14:anchorId="56FEFA36" wp14:editId="0ED1C8DB">
                <wp:simplePos x="0" y="0"/>
                <wp:positionH relativeFrom="column">
                  <wp:posOffset>313690</wp:posOffset>
                </wp:positionH>
                <wp:positionV relativeFrom="paragraph">
                  <wp:posOffset>160020</wp:posOffset>
                </wp:positionV>
                <wp:extent cx="0" cy="330835"/>
                <wp:effectExtent l="76200" t="0" r="76200" b="50800"/>
                <wp:wrapNone/>
                <wp:docPr id="40" name="Straight Arrow Connector 40"/>
                <wp:cNvGraphicFramePr/>
                <a:graphic xmlns:a="http://schemas.openxmlformats.org/drawingml/2006/main">
                  <a:graphicData uri="http://schemas.microsoft.com/office/word/2010/wordprocessingShape">
                    <wps:wsp>
                      <wps:cNvCnPr/>
                      <wps:spPr>
                        <a:xfrm>
                          <a:off x="0" y="0"/>
                          <a:ext cx="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4.7pt;margin-top:12.6pt;height:26.05pt;width:0pt;z-index:251674624;mso-width-relative:page;mso-height-relative:page;" filled="f" stroked="t" coordsize="21600,21600" o:gfxdata="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fOdJ0gAAAAcBAAAPAAAAAAAAAAEAIAAAACIAAABkcnMvZG93bnJldi54bWxQSwEC&#10;FAAUAAAACACHTuJAHzkmUPoBAAAHBAAADgAAAAAAAAABACAAAAAhAQAAZHJzL2Uyb0RvYy54bWxQ&#10;SwUGAAAAAAYABgBZAQAAjQUAAAAA&#10;">
                <v:fill on="f" focussize="0,0"/>
                <v:stroke color="#0D3244 [3204]" joinstyle="round" endarrow="block"/>
                <v:imagedata o:title=""/>
                <o:lock v:ext="edit" aspectratio="f"/>
              </v:shape>
            </w:pict>
          </mc:Fallback>
        </mc:AlternateContent>
      </w:r>
      <w:r>
        <w:rPr>
          <w:noProof/>
        </w:rPr>
        <mc:AlternateContent>
          <mc:Choice Requires="wps">
            <w:drawing>
              <wp:anchor distT="0" distB="0" distL="114300" distR="114300" simplePos="0" relativeHeight="251677696" behindDoc="0" locked="0" layoutInCell="1" allowOverlap="1" wp14:anchorId="21133EDF" wp14:editId="7A5FA529">
                <wp:simplePos x="0" y="0"/>
                <wp:positionH relativeFrom="column">
                  <wp:posOffset>1935480</wp:posOffset>
                </wp:positionH>
                <wp:positionV relativeFrom="paragraph">
                  <wp:posOffset>152400</wp:posOffset>
                </wp:positionV>
                <wp:extent cx="0" cy="330200"/>
                <wp:effectExtent l="76200" t="0" r="76200" b="50800"/>
                <wp:wrapNone/>
                <wp:docPr id="44" name="Straight Arrow Connector 44"/>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52.4pt;margin-top:12pt;height:26pt;width:0pt;z-index:251677696;mso-width-relative:page;mso-height-relative:page;" filled="f" stroked="t" coordsize="21600,21600" o:gfxdata="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rnAta1AAAAAkBAAAPAAAAAAAAAAEAIAAAACIAAABkcnMvZG93bnJldi54bWxQSwEC&#10;FAAUAAAACACHTuJAHFfguPgBAAAHBAAADgAAAAAAAAABACAAAAAjAQAAZHJzL2Uyb0RvYy54bWxQ&#10;SwUGAAAAAAYABgBZAQAAjQUAAAAA&#10;">
                <v:fill on="f" focussize="0,0"/>
                <v:stroke color="#0D3244 [3204]" joinstyle="round" endarrow="block"/>
                <v:imagedata o:title=""/>
                <o:lock v:ext="edit" aspectratio="f"/>
              </v:shape>
            </w:pict>
          </mc:Fallback>
        </mc:AlternateContent>
      </w:r>
      <w:r>
        <w:rPr>
          <w:noProof/>
        </w:rPr>
        <mc:AlternateContent>
          <mc:Choice Requires="wps">
            <w:drawing>
              <wp:anchor distT="0" distB="0" distL="114300" distR="114300" simplePos="0" relativeHeight="251675648" behindDoc="0" locked="0" layoutInCell="1" allowOverlap="1" wp14:anchorId="424FFFEB" wp14:editId="1219B51D">
                <wp:simplePos x="0" y="0"/>
                <wp:positionH relativeFrom="margin">
                  <wp:posOffset>3710940</wp:posOffset>
                </wp:positionH>
                <wp:positionV relativeFrom="paragraph">
                  <wp:posOffset>145415</wp:posOffset>
                </wp:positionV>
                <wp:extent cx="0" cy="330200"/>
                <wp:effectExtent l="76200" t="0" r="76200" b="50800"/>
                <wp:wrapNone/>
                <wp:docPr id="41" name="Straight Arrow Connector 41"/>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92.2pt;margin-top:11.45pt;height:26pt;width:0pt;mso-position-horizontal-relative:margin;z-index:251675648;mso-width-relative:page;mso-height-relative:page;" filled="f" stroked="t" coordsize="21600,21600" o:gfxdata="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CXkF3VAAAACQEAAA8AAAAAAAAAAQAgAAAAIgAAAGRycy9kb3ducmV2LnhtbFBL&#10;AQIUABQAAAAIAIdO4kDhxK+2+QEAAAcEAAAOAAAAAAAAAAEAIAAAACQBAABkcnMvZTJvRG9jLnht&#10;bFBLBQYAAAAABgAGAFkBAACPBQAAAAA=&#10;">
                <v:fill on="f" focussize="0,0"/>
                <v:stroke color="#0D3244 [3204]" joinstyle="round" endarrow="block"/>
                <v:imagedata o:title=""/>
                <o:lock v:ext="edit" aspectratio="f"/>
              </v:shape>
            </w:pict>
          </mc:Fallback>
        </mc:AlternateContent>
      </w:r>
      <w:r>
        <w:tab/>
      </w:r>
    </w:p>
    <w:p w14:paraId="1D353E73" w14:textId="77777777" w:rsidR="00BD159D" w:rsidRDefault="00FB07F9">
      <w:pPr>
        <w:tabs>
          <w:tab w:val="left" w:pos="2847"/>
        </w:tabs>
      </w:pPr>
      <w:r>
        <w:rPr>
          <w:noProof/>
        </w:rPr>
        <mc:AlternateContent>
          <mc:Choice Requires="wps">
            <w:drawing>
              <wp:anchor distT="0" distB="0" distL="114300" distR="114300" simplePos="0" relativeHeight="251671552" behindDoc="0" locked="0" layoutInCell="1" allowOverlap="1" wp14:anchorId="7F45CBBC" wp14:editId="33A5DFF6">
                <wp:simplePos x="0" y="0"/>
                <wp:positionH relativeFrom="column">
                  <wp:posOffset>5000625</wp:posOffset>
                </wp:positionH>
                <wp:positionV relativeFrom="paragraph">
                  <wp:posOffset>114300</wp:posOffset>
                </wp:positionV>
                <wp:extent cx="1201420" cy="2969260"/>
                <wp:effectExtent l="0" t="0" r="17780" b="22225"/>
                <wp:wrapNone/>
                <wp:docPr id="36" name="Rectangle 36"/>
                <wp:cNvGraphicFramePr/>
                <a:graphic xmlns:a="http://schemas.openxmlformats.org/drawingml/2006/main">
                  <a:graphicData uri="http://schemas.microsoft.com/office/word/2010/wordprocessingShape">
                    <wps:wsp>
                      <wps:cNvSpPr/>
                      <wps:spPr>
                        <a:xfrm>
                          <a:off x="0" y="0"/>
                          <a:ext cx="1201420" cy="29689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3B033" w14:textId="77777777" w:rsidR="00BD159D" w:rsidRDefault="00FB07F9">
                            <w:pPr>
                              <w:spacing w:after="0" w:line="240" w:lineRule="auto"/>
                              <w:rPr>
                                <w:color w:val="FFFFFF" w:themeColor="background1"/>
                                <w:szCs w:val="24"/>
                              </w:rPr>
                            </w:pPr>
                            <w:r>
                              <w:rPr>
                                <w:rFonts w:ascii="Calibri" w:hAnsi="Calibri" w:cs="Calibri"/>
                                <w:color w:val="FFFFFF" w:themeColor="background1"/>
                                <w:sz w:val="28"/>
                                <w:szCs w:val="28"/>
                              </w:rPr>
                              <w:t>4.1</w:t>
                            </w:r>
                            <w:r>
                              <w:rPr>
                                <w:color w:val="FFFFFF" w:themeColor="background1"/>
                                <w:szCs w:val="24"/>
                              </w:rPr>
                              <w:t xml:space="preserve"> </w:t>
                            </w:r>
                            <w:r>
                              <w:rPr>
                                <w:rFonts w:ascii="Calibri" w:hAnsi="Calibri" w:cs="Calibri"/>
                                <w:color w:val="FFFFFF" w:themeColor="background1"/>
                                <w:sz w:val="28"/>
                                <w:szCs w:val="28"/>
                              </w:rPr>
                              <w:t xml:space="preserve">Test the Application </w:t>
                            </w:r>
                          </w:p>
                          <w:p w14:paraId="23BB7D6E" w14:textId="77777777" w:rsidR="00BD159D" w:rsidRDefault="00BD159D">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F45CBBC" id="Rectangle 36" o:spid="_x0000_s1031" style="position:absolute;margin-left:393.75pt;margin-top:9pt;width:94.6pt;height:23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" fillcolor="#0f3344 [3204]" strokecolor="#071921 [1604]" strokeweight="2pt">
                <v:textbox>
                  <w:txbxContent>
                    <w:p w14:paraId="54F3B033" w14:textId="77777777" w:rsidR="00BD159D" w:rsidRDefault="00FB07F9">
                      <w:pPr>
                        <w:spacing w:after="0" w:line="240" w:lineRule="auto"/>
                        <w:rPr>
                          <w:color w:val="FFFFFF" w:themeColor="background1"/>
                          <w:szCs w:val="24"/>
                        </w:rPr>
                      </w:pPr>
                      <w:r>
                        <w:rPr>
                          <w:rFonts w:ascii="Calibri" w:hAnsi="Calibri" w:cs="Calibri"/>
                          <w:color w:val="FFFFFF" w:themeColor="background1"/>
                          <w:sz w:val="28"/>
                          <w:szCs w:val="28"/>
                        </w:rPr>
                        <w:t>4.1</w:t>
                      </w:r>
                      <w:r>
                        <w:rPr>
                          <w:color w:val="FFFFFF" w:themeColor="background1"/>
                          <w:szCs w:val="24"/>
                        </w:rPr>
                        <w:t xml:space="preserve"> </w:t>
                      </w:r>
                      <w:r>
                        <w:rPr>
                          <w:rFonts w:ascii="Calibri" w:hAnsi="Calibri" w:cs="Calibri"/>
                          <w:color w:val="FFFFFF" w:themeColor="background1"/>
                          <w:sz w:val="28"/>
                          <w:szCs w:val="28"/>
                        </w:rPr>
                        <w:t xml:space="preserve">Test the Application </w:t>
                      </w:r>
                    </w:p>
                    <w:p w14:paraId="23BB7D6E" w14:textId="77777777" w:rsidR="00BD159D" w:rsidRDefault="00BD159D">
                      <w:pPr>
                        <w:rPr>
                          <w:color w:val="FFFFFF" w:themeColor="background1"/>
                        </w:rP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D8DB329" wp14:editId="401F2115">
                <wp:simplePos x="0" y="0"/>
                <wp:positionH relativeFrom="margin">
                  <wp:posOffset>3103880</wp:posOffset>
                </wp:positionH>
                <wp:positionV relativeFrom="paragraph">
                  <wp:posOffset>193675</wp:posOffset>
                </wp:positionV>
                <wp:extent cx="1201420" cy="2923540"/>
                <wp:effectExtent l="0" t="0" r="17780" b="10160"/>
                <wp:wrapNone/>
                <wp:docPr id="38" name="Rectangle 38"/>
                <wp:cNvGraphicFramePr/>
                <a:graphic xmlns:a="http://schemas.openxmlformats.org/drawingml/2006/main">
                  <a:graphicData uri="http://schemas.microsoft.com/office/word/2010/wordprocessingShape">
                    <wps:wsp>
                      <wps:cNvSpPr/>
                      <wps:spPr>
                        <a:xfrm>
                          <a:off x="0" y="0"/>
                          <a:ext cx="1201420" cy="2923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C8AEB" w14:textId="77777777" w:rsidR="00BD159D" w:rsidRDefault="00FB07F9">
                            <w:pPr>
                              <w:spacing w:after="0" w:line="240" w:lineRule="auto"/>
                              <w:rPr>
                                <w:rFonts w:ascii="Calibri" w:hAnsi="Calibri" w:cs="Calibri"/>
                                <w:color w:val="FFFFFF" w:themeColor="background1"/>
                                <w:sz w:val="28"/>
                                <w:szCs w:val="28"/>
                              </w:rPr>
                            </w:pPr>
                            <w:r>
                              <w:rPr>
                                <w:rFonts w:ascii="Calibri" w:hAnsi="Calibri" w:cs="Calibri"/>
                                <w:color w:val="FFFFFF" w:themeColor="background1"/>
                                <w:sz w:val="28"/>
                                <w:szCs w:val="28"/>
                              </w:rPr>
                              <w:t xml:space="preserve">3.1 Coding the Functions in all Tasks </w:t>
                            </w:r>
                          </w:p>
                          <w:p w14:paraId="558A158A" w14:textId="77777777" w:rsidR="00BD159D" w:rsidRDefault="00BD159D">
                            <w:pPr>
                              <w:spacing w:after="0" w:line="240" w:lineRule="auto"/>
                              <w:rPr>
                                <w:color w:val="FFFFFF" w:themeColor="background1"/>
                                <w:szCs w:val="24"/>
                              </w:rPr>
                            </w:pPr>
                          </w:p>
                          <w:p w14:paraId="2D692381" w14:textId="77777777" w:rsidR="00BD159D" w:rsidRDefault="00FB07F9">
                            <w:pPr>
                              <w:spacing w:line="240" w:lineRule="auto"/>
                              <w:rPr>
                                <w:color w:val="FFFFFF" w:themeColor="background1"/>
                              </w:rPr>
                            </w:pPr>
                            <w:r>
                              <w:rPr>
                                <w:rFonts w:ascii="Calibri" w:hAnsi="Calibri" w:cs="Calibri"/>
                                <w:color w:val="FFFFFF" w:themeColor="background1"/>
                                <w:sz w:val="28"/>
                                <w:szCs w:val="28"/>
                              </w:rPr>
                              <w:t>3.2</w:t>
                            </w:r>
                            <w:r>
                              <w:rPr>
                                <w:color w:val="FFFFFF" w:themeColor="background1"/>
                              </w:rPr>
                              <w:t xml:space="preserve"> </w:t>
                            </w:r>
                            <w:r>
                              <w:rPr>
                                <w:rFonts w:ascii="Calibri" w:hAnsi="Calibri" w:cs="Calibri"/>
                                <w:color w:val="FFFFFF" w:themeColor="background1"/>
                                <w:sz w:val="28"/>
                                <w:szCs w:val="28"/>
                              </w:rPr>
                              <w:t xml:space="preserve">Test </w:t>
                            </w:r>
                            <w:r>
                              <w:rPr>
                                <w:color w:val="FFFFFF" w:themeColor="background1"/>
                              </w:rPr>
                              <w:t>Devices</w:t>
                            </w:r>
                          </w:p>
                          <w:p w14:paraId="3583D392" w14:textId="77777777" w:rsidR="00BD159D" w:rsidRDefault="00BD159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D8DB329" id="Rectangle 38" o:spid="_x0000_s1032" style="position:absolute;margin-left:244.4pt;margin-top:15.25pt;width:94.6pt;height:230.2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" fillcolor="#0f3344 [3204]" strokecolor="#071921 [1604]" strokeweight="2pt">
                <v:textbox>
                  <w:txbxContent>
                    <w:p w14:paraId="099C8AEB" w14:textId="77777777" w:rsidR="00BD159D" w:rsidRDefault="00FB07F9">
                      <w:pPr>
                        <w:spacing w:after="0" w:line="240" w:lineRule="auto"/>
                        <w:rPr>
                          <w:rFonts w:ascii="Calibri" w:hAnsi="Calibri" w:cs="Calibri"/>
                          <w:color w:val="FFFFFF" w:themeColor="background1"/>
                          <w:sz w:val="28"/>
                          <w:szCs w:val="28"/>
                        </w:rPr>
                      </w:pPr>
                      <w:r>
                        <w:rPr>
                          <w:rFonts w:ascii="Calibri" w:hAnsi="Calibri" w:cs="Calibri"/>
                          <w:color w:val="FFFFFF" w:themeColor="background1"/>
                          <w:sz w:val="28"/>
                          <w:szCs w:val="28"/>
                        </w:rPr>
                        <w:t xml:space="preserve">3.1 Coding the Functions in all Tasks </w:t>
                      </w:r>
                    </w:p>
                    <w:p w14:paraId="558A158A" w14:textId="77777777" w:rsidR="00BD159D" w:rsidRDefault="00BD159D">
                      <w:pPr>
                        <w:spacing w:after="0" w:line="240" w:lineRule="auto"/>
                        <w:rPr>
                          <w:color w:val="FFFFFF" w:themeColor="background1"/>
                          <w:szCs w:val="24"/>
                        </w:rPr>
                      </w:pPr>
                    </w:p>
                    <w:p w14:paraId="2D692381" w14:textId="77777777" w:rsidR="00BD159D" w:rsidRDefault="00FB07F9">
                      <w:pPr>
                        <w:spacing w:line="240" w:lineRule="auto"/>
                        <w:rPr>
                          <w:color w:val="FFFFFF" w:themeColor="background1"/>
                        </w:rPr>
                      </w:pPr>
                      <w:r>
                        <w:rPr>
                          <w:rFonts w:ascii="Calibri" w:hAnsi="Calibri" w:cs="Calibri"/>
                          <w:color w:val="FFFFFF" w:themeColor="background1"/>
                          <w:sz w:val="28"/>
                          <w:szCs w:val="28"/>
                        </w:rPr>
                        <w:t>3.2</w:t>
                      </w:r>
                      <w:r>
                        <w:rPr>
                          <w:color w:val="FFFFFF" w:themeColor="background1"/>
                        </w:rPr>
                        <w:t xml:space="preserve"> </w:t>
                      </w:r>
                      <w:r>
                        <w:rPr>
                          <w:rFonts w:ascii="Calibri" w:hAnsi="Calibri" w:cs="Calibri"/>
                          <w:color w:val="FFFFFF" w:themeColor="background1"/>
                          <w:sz w:val="28"/>
                          <w:szCs w:val="28"/>
                        </w:rPr>
                        <w:t xml:space="preserve">Test </w:t>
                      </w:r>
                      <w:r>
                        <w:rPr>
                          <w:color w:val="FFFFFF" w:themeColor="background1"/>
                        </w:rPr>
                        <w:t>Devices</w:t>
                      </w:r>
                    </w:p>
                    <w:p w14:paraId="3583D392" w14:textId="77777777" w:rsidR="00BD159D" w:rsidRDefault="00BD159D">
                      <w:pPr>
                        <w:jc w:val="center"/>
                      </w:pP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0544FFC5" wp14:editId="4314D393">
                <wp:simplePos x="0" y="0"/>
                <wp:positionH relativeFrom="column">
                  <wp:posOffset>1343025</wp:posOffset>
                </wp:positionH>
                <wp:positionV relativeFrom="paragraph">
                  <wp:posOffset>193675</wp:posOffset>
                </wp:positionV>
                <wp:extent cx="1201420" cy="2923540"/>
                <wp:effectExtent l="0" t="0" r="17780" b="10160"/>
                <wp:wrapNone/>
                <wp:docPr id="39" name="Rectangle 39"/>
                <wp:cNvGraphicFramePr/>
                <a:graphic xmlns:a="http://schemas.openxmlformats.org/drawingml/2006/main">
                  <a:graphicData uri="http://schemas.microsoft.com/office/word/2010/wordprocessingShape">
                    <wps:wsp>
                      <wps:cNvSpPr/>
                      <wps:spPr>
                        <a:xfrm>
                          <a:off x="0" y="0"/>
                          <a:ext cx="1201420" cy="2923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5B1A9" w14:textId="77777777" w:rsidR="00BD159D" w:rsidRDefault="00FB07F9">
                            <w:pPr>
                              <w:spacing w:after="0" w:line="240" w:lineRule="auto"/>
                              <w:rPr>
                                <w:rFonts w:ascii="Calibri" w:eastAsia="Times New Roman" w:hAnsi="Calibri" w:cs="Calibri"/>
                                <w:color w:val="FFFFFF" w:themeColor="background1"/>
                                <w:sz w:val="28"/>
                                <w:szCs w:val="28"/>
                              </w:rPr>
                            </w:pPr>
                            <w:r>
                              <w:rPr>
                                <w:rFonts w:ascii="Calibri" w:eastAsia="Times New Roman" w:hAnsi="Calibri" w:cs="Calibri"/>
                                <w:color w:val="FFFFFF" w:themeColor="background1"/>
                                <w:sz w:val="28"/>
                                <w:szCs w:val="28"/>
                              </w:rPr>
                              <w:t>2.1</w:t>
                            </w:r>
                          </w:p>
                          <w:p w14:paraId="126D870D" w14:textId="77777777" w:rsidR="00BD159D" w:rsidRDefault="00FB07F9">
                            <w:pPr>
                              <w:spacing w:after="0" w:line="240" w:lineRule="auto"/>
                              <w:rPr>
                                <w:rFonts w:ascii="Times New Roman" w:eastAsia="Times New Roman" w:hAnsi="Times New Roman" w:cs="Times New Roman"/>
                                <w:color w:val="FFFFFF" w:themeColor="background1"/>
                                <w:szCs w:val="24"/>
                              </w:rPr>
                            </w:pPr>
                            <w:r>
                              <w:rPr>
                                <w:rFonts w:ascii="Calibri" w:eastAsia="Times New Roman" w:hAnsi="Calibri" w:cs="Calibri"/>
                                <w:color w:val="FFFFFF" w:themeColor="background1"/>
                                <w:sz w:val="28"/>
                                <w:szCs w:val="28"/>
                              </w:rPr>
                              <w:t xml:space="preserve">Hardware installation </w:t>
                            </w:r>
                          </w:p>
                          <w:p w14:paraId="0EE2AB5B" w14:textId="77777777" w:rsidR="00BD159D" w:rsidRDefault="00FB07F9">
                            <w:pPr>
                              <w:spacing w:after="0" w:line="240" w:lineRule="auto"/>
                              <w:rPr>
                                <w:rFonts w:ascii="Times New Roman" w:eastAsia="Times New Roman" w:hAnsi="Times New Roman" w:cs="Times New Roman"/>
                                <w:color w:val="FFFFFF" w:themeColor="background1"/>
                                <w:szCs w:val="24"/>
                              </w:rPr>
                            </w:pPr>
                            <w:r>
                              <w:rPr>
                                <w:rFonts w:ascii="Calibri" w:eastAsia="Times New Roman" w:hAnsi="Calibri" w:cs="Calibri"/>
                                <w:color w:val="FFFFFF" w:themeColor="background1"/>
                                <w:sz w:val="28"/>
                                <w:szCs w:val="28"/>
                              </w:rPr>
                              <w:t>2.2</w:t>
                            </w:r>
                          </w:p>
                          <w:p w14:paraId="28D48D4A" w14:textId="77777777" w:rsidR="00BD159D" w:rsidRDefault="00FB07F9">
                            <w:pPr>
                              <w:rPr>
                                <w:color w:val="FFFFFF" w:themeColor="background1"/>
                              </w:rPr>
                            </w:pPr>
                            <w:r>
                              <w:rPr>
                                <w:rFonts w:ascii="Calibri" w:eastAsia="Times New Roman" w:hAnsi="Calibri" w:cs="Calibri"/>
                                <w:color w:val="FFFFFF" w:themeColor="background1"/>
                                <w:sz w:val="28"/>
                                <w:szCs w:val="28"/>
                              </w:rPr>
                              <w:t>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544FFC5" id="Rectangle 39" o:spid="_x0000_s1033" style="position:absolute;margin-left:105.75pt;margin-top:15.25pt;width:94.6pt;height:23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" fillcolor="#0f3344 [3204]" strokecolor="#071921 [1604]" strokeweight="2pt">
                <v:textbox>
                  <w:txbxContent>
                    <w:p w14:paraId="61B5B1A9" w14:textId="77777777" w:rsidR="00BD159D" w:rsidRDefault="00FB07F9">
                      <w:pPr>
                        <w:spacing w:after="0" w:line="240" w:lineRule="auto"/>
                        <w:rPr>
                          <w:rFonts w:ascii="Calibri" w:eastAsia="Times New Roman" w:hAnsi="Calibri" w:cs="Calibri"/>
                          <w:color w:val="FFFFFF" w:themeColor="background1"/>
                          <w:sz w:val="28"/>
                          <w:szCs w:val="28"/>
                        </w:rPr>
                      </w:pPr>
                      <w:r>
                        <w:rPr>
                          <w:rFonts w:ascii="Calibri" w:eastAsia="Times New Roman" w:hAnsi="Calibri" w:cs="Calibri"/>
                          <w:color w:val="FFFFFF" w:themeColor="background1"/>
                          <w:sz w:val="28"/>
                          <w:szCs w:val="28"/>
                        </w:rPr>
                        <w:t>2.1</w:t>
                      </w:r>
                    </w:p>
                    <w:p w14:paraId="126D870D" w14:textId="77777777" w:rsidR="00BD159D" w:rsidRDefault="00FB07F9">
                      <w:pPr>
                        <w:spacing w:after="0" w:line="240" w:lineRule="auto"/>
                        <w:rPr>
                          <w:rFonts w:ascii="Times New Roman" w:eastAsia="Times New Roman" w:hAnsi="Times New Roman" w:cs="Times New Roman"/>
                          <w:color w:val="FFFFFF" w:themeColor="background1"/>
                          <w:szCs w:val="24"/>
                        </w:rPr>
                      </w:pPr>
                      <w:r>
                        <w:rPr>
                          <w:rFonts w:ascii="Calibri" w:eastAsia="Times New Roman" w:hAnsi="Calibri" w:cs="Calibri"/>
                          <w:color w:val="FFFFFF" w:themeColor="background1"/>
                          <w:sz w:val="28"/>
                          <w:szCs w:val="28"/>
                        </w:rPr>
                        <w:t xml:space="preserve">Hardware installation </w:t>
                      </w:r>
                    </w:p>
                    <w:p w14:paraId="0EE2AB5B" w14:textId="77777777" w:rsidR="00BD159D" w:rsidRDefault="00FB07F9">
                      <w:pPr>
                        <w:spacing w:after="0" w:line="240" w:lineRule="auto"/>
                        <w:rPr>
                          <w:rFonts w:ascii="Times New Roman" w:eastAsia="Times New Roman" w:hAnsi="Times New Roman" w:cs="Times New Roman"/>
                          <w:color w:val="FFFFFF" w:themeColor="background1"/>
                          <w:szCs w:val="24"/>
                        </w:rPr>
                      </w:pPr>
                      <w:r>
                        <w:rPr>
                          <w:rFonts w:ascii="Calibri" w:eastAsia="Times New Roman" w:hAnsi="Calibri" w:cs="Calibri"/>
                          <w:color w:val="FFFFFF" w:themeColor="background1"/>
                          <w:sz w:val="28"/>
                          <w:szCs w:val="28"/>
                        </w:rPr>
                        <w:t>2.2</w:t>
                      </w:r>
                    </w:p>
                    <w:p w14:paraId="28D48D4A" w14:textId="77777777" w:rsidR="00BD159D" w:rsidRDefault="00FB07F9">
                      <w:pPr>
                        <w:rPr>
                          <w:color w:val="FFFFFF" w:themeColor="background1"/>
                        </w:rPr>
                      </w:pPr>
                      <w:r>
                        <w:rPr>
                          <w:rFonts w:ascii="Calibri" w:eastAsia="Times New Roman" w:hAnsi="Calibri" w:cs="Calibri"/>
                          <w:color w:val="FFFFFF" w:themeColor="background1"/>
                          <w:sz w:val="28"/>
                          <w:szCs w:val="28"/>
                        </w:rPr>
                        <w:t>Design</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11059249" wp14:editId="1DC9B2DE">
                <wp:simplePos x="0" y="0"/>
                <wp:positionH relativeFrom="column">
                  <wp:posOffset>-327025</wp:posOffset>
                </wp:positionH>
                <wp:positionV relativeFrom="paragraph">
                  <wp:posOffset>193040</wp:posOffset>
                </wp:positionV>
                <wp:extent cx="1287780" cy="2946400"/>
                <wp:effectExtent l="0" t="0" r="26670" b="25400"/>
                <wp:wrapNone/>
                <wp:docPr id="35" name="Rectangle 35"/>
                <wp:cNvGraphicFramePr/>
                <a:graphic xmlns:a="http://schemas.openxmlformats.org/drawingml/2006/main">
                  <a:graphicData uri="http://schemas.microsoft.com/office/word/2010/wordprocessingShape">
                    <wps:wsp>
                      <wps:cNvSpPr/>
                      <wps:spPr>
                        <a:xfrm>
                          <a:off x="0" y="0"/>
                          <a:ext cx="1287780" cy="294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319C8" w14:textId="77777777" w:rsidR="00BD159D" w:rsidRDefault="00FB07F9">
                            <w:pPr>
                              <w:spacing w:after="0" w:line="240" w:lineRule="auto"/>
                              <w:rPr>
                                <w:rFonts w:ascii="Times New Roman" w:eastAsia="Times New Roman" w:hAnsi="Times New Roman" w:cs="Times New Roman"/>
                                <w:color w:val="FFFFFF" w:themeColor="background1"/>
                                <w:sz w:val="28"/>
                                <w:szCs w:val="28"/>
                              </w:rPr>
                            </w:pPr>
                            <w:r>
                              <w:rPr>
                                <w:rFonts w:ascii="Calibri" w:eastAsia="Times New Roman" w:hAnsi="Calibri" w:cs="Calibri"/>
                                <w:color w:val="FFFFFF" w:themeColor="background1"/>
                                <w:sz w:val="28"/>
                                <w:szCs w:val="28"/>
                              </w:rPr>
                              <w:t xml:space="preserve">1.1 </w:t>
                            </w:r>
                          </w:p>
                          <w:p w14:paraId="7F90DFB3" w14:textId="77777777" w:rsidR="00BD159D" w:rsidRDefault="00FB07F9">
                            <w:pPr>
                              <w:spacing w:after="0" w:line="240" w:lineRule="auto"/>
                              <w:rPr>
                                <w:rFonts w:ascii="Calibri" w:eastAsia="Times New Roman" w:hAnsi="Calibri" w:cs="Calibri"/>
                                <w:color w:val="FFFFFF" w:themeColor="background1"/>
                                <w:sz w:val="28"/>
                                <w:szCs w:val="28"/>
                              </w:rPr>
                            </w:pPr>
                            <w:r>
                              <w:rPr>
                                <w:rFonts w:ascii="Calibri" w:eastAsia="Times New Roman" w:hAnsi="Calibri" w:cs="Calibri"/>
                                <w:color w:val="FFFFFF" w:themeColor="background1"/>
                                <w:sz w:val="28"/>
                                <w:szCs w:val="28"/>
                              </w:rPr>
                              <w:t>Requirements</w:t>
                            </w:r>
                          </w:p>
                          <w:p w14:paraId="73E2D241" w14:textId="77777777" w:rsidR="00BD159D" w:rsidRDefault="00FB07F9">
                            <w:pPr>
                              <w:spacing w:after="0" w:line="240" w:lineRule="auto"/>
                              <w:rPr>
                                <w:rFonts w:ascii="Times New Roman" w:eastAsia="Times New Roman" w:hAnsi="Times New Roman" w:cs="Times New Roman"/>
                                <w:color w:val="FFFFFF" w:themeColor="background1"/>
                                <w:sz w:val="28"/>
                                <w:szCs w:val="28"/>
                              </w:rPr>
                            </w:pPr>
                            <w:r>
                              <w:rPr>
                                <w:rFonts w:ascii="Calibri" w:eastAsia="Times New Roman" w:hAnsi="Calibri" w:cs="Calibri"/>
                                <w:color w:val="FFFFFF" w:themeColor="background1"/>
                                <w:sz w:val="28"/>
                                <w:szCs w:val="28"/>
                              </w:rPr>
                              <w:t xml:space="preserve">1.2 </w:t>
                            </w:r>
                          </w:p>
                          <w:p w14:paraId="5FA90E1C" w14:textId="77777777" w:rsidR="00BD159D" w:rsidRDefault="00FB07F9">
                            <w:pPr>
                              <w:spacing w:after="0" w:line="240" w:lineRule="auto"/>
                              <w:rPr>
                                <w:rFonts w:ascii="Times New Roman" w:eastAsia="Times New Roman" w:hAnsi="Times New Roman" w:cs="Times New Roman"/>
                                <w:color w:val="FFFFFF" w:themeColor="background1"/>
                                <w:sz w:val="28"/>
                                <w:szCs w:val="28"/>
                              </w:rPr>
                            </w:pPr>
                            <w:r>
                              <w:rPr>
                                <w:rFonts w:ascii="Calibri" w:eastAsia="Times New Roman" w:hAnsi="Calibri" w:cs="Calibri"/>
                                <w:color w:val="FFFFFF" w:themeColor="background1"/>
                                <w:sz w:val="28"/>
                                <w:szCs w:val="28"/>
                              </w:rPr>
                              <w:t xml:space="preserve">Doing Study </w:t>
                            </w:r>
                          </w:p>
                          <w:p w14:paraId="738F23CE" w14:textId="77777777" w:rsidR="00BD159D" w:rsidRDefault="00FB07F9">
                            <w:pPr>
                              <w:spacing w:after="0" w:line="240" w:lineRule="auto"/>
                              <w:rPr>
                                <w:rFonts w:ascii="Times New Roman" w:eastAsia="Times New Roman" w:hAnsi="Times New Roman" w:cs="Times New Roman"/>
                                <w:color w:val="FFFFFF" w:themeColor="background1"/>
                                <w:sz w:val="28"/>
                                <w:szCs w:val="28"/>
                              </w:rPr>
                            </w:pPr>
                            <w:r>
                              <w:rPr>
                                <w:rFonts w:ascii="Calibri" w:eastAsia="Times New Roman" w:hAnsi="Calibri" w:cs="Calibri"/>
                                <w:color w:val="FFFFFF" w:themeColor="background1"/>
                                <w:sz w:val="28"/>
                                <w:szCs w:val="28"/>
                              </w:rPr>
                              <w:t xml:space="preserve">about the </w:t>
                            </w:r>
                          </w:p>
                          <w:p w14:paraId="555D9BA8" w14:textId="77777777" w:rsidR="00BD159D" w:rsidRDefault="00FB07F9">
                            <w:pPr>
                              <w:spacing w:after="0" w:line="240" w:lineRule="auto"/>
                              <w:rPr>
                                <w:rFonts w:ascii="Times New Roman" w:eastAsia="Times New Roman" w:hAnsi="Times New Roman" w:cs="Times New Roman"/>
                                <w:color w:val="FFFFFF" w:themeColor="background1"/>
                                <w:sz w:val="28"/>
                                <w:szCs w:val="28"/>
                              </w:rPr>
                            </w:pPr>
                            <w:r>
                              <w:rPr>
                                <w:rFonts w:ascii="Calibri" w:eastAsia="Times New Roman" w:hAnsi="Calibri" w:cs="Calibri"/>
                                <w:color w:val="FFFFFF" w:themeColor="background1"/>
                                <w:sz w:val="28"/>
                                <w:szCs w:val="28"/>
                              </w:rPr>
                              <w:t xml:space="preserve">Project </w:t>
                            </w:r>
                          </w:p>
                          <w:p w14:paraId="032965C2" w14:textId="77777777" w:rsidR="00BD159D" w:rsidRDefault="00FB07F9">
                            <w:pPr>
                              <w:spacing w:after="0" w:line="240" w:lineRule="auto"/>
                              <w:rPr>
                                <w:rFonts w:ascii="Times New Roman" w:eastAsia="Times New Roman" w:hAnsi="Times New Roman" w:cs="Times New Roman"/>
                                <w:color w:val="FFFFFF" w:themeColor="background1"/>
                                <w:sz w:val="28"/>
                                <w:szCs w:val="28"/>
                              </w:rPr>
                            </w:pPr>
                            <w:r>
                              <w:rPr>
                                <w:rFonts w:ascii="Calibri" w:eastAsia="Times New Roman" w:hAnsi="Calibri" w:cs="Calibri"/>
                                <w:color w:val="FFFFFF" w:themeColor="background1"/>
                                <w:sz w:val="28"/>
                                <w:szCs w:val="28"/>
                              </w:rPr>
                              <w:t xml:space="preserve">1.3 </w:t>
                            </w:r>
                          </w:p>
                          <w:p w14:paraId="66318244" w14:textId="77777777" w:rsidR="00BD159D" w:rsidRDefault="00FB07F9">
                            <w:pPr>
                              <w:rPr>
                                <w:color w:val="FFFFFF" w:themeColor="background1"/>
                                <w:sz w:val="28"/>
                                <w:szCs w:val="28"/>
                              </w:rPr>
                            </w:pPr>
                            <w:r>
                              <w:rPr>
                                <w:rFonts w:ascii="Calibri" w:eastAsia="Times New Roman" w:hAnsi="Calibri" w:cs="Calibri"/>
                                <w:color w:val="FFFFFF" w:themeColor="background1"/>
                                <w:sz w:val="28"/>
                                <w:szCs w:val="28"/>
                              </w:rPr>
                              <w:t>Plan the Project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1059249" id="Rectangle 35" o:spid="_x0000_s1034" style="position:absolute;margin-left:-25.75pt;margin-top:15.2pt;width:101.4pt;height:23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" fillcolor="#0f3344 [3204]" strokecolor="#071921 [1604]" strokeweight="2pt">
                <v:textbox>
                  <w:txbxContent>
                    <w:p w14:paraId="2AD319C8" w14:textId="77777777" w:rsidR="00BD159D" w:rsidRDefault="00FB07F9">
                      <w:pPr>
                        <w:spacing w:after="0" w:line="240" w:lineRule="auto"/>
                        <w:rPr>
                          <w:rFonts w:ascii="Times New Roman" w:eastAsia="Times New Roman" w:hAnsi="Times New Roman" w:cs="Times New Roman"/>
                          <w:color w:val="FFFFFF" w:themeColor="background1"/>
                          <w:sz w:val="28"/>
                          <w:szCs w:val="28"/>
                        </w:rPr>
                      </w:pPr>
                      <w:r>
                        <w:rPr>
                          <w:rFonts w:ascii="Calibri" w:eastAsia="Times New Roman" w:hAnsi="Calibri" w:cs="Calibri"/>
                          <w:color w:val="FFFFFF" w:themeColor="background1"/>
                          <w:sz w:val="28"/>
                          <w:szCs w:val="28"/>
                        </w:rPr>
                        <w:t xml:space="preserve">1.1 </w:t>
                      </w:r>
                    </w:p>
                    <w:p w14:paraId="7F90DFB3" w14:textId="77777777" w:rsidR="00BD159D" w:rsidRDefault="00FB07F9">
                      <w:pPr>
                        <w:spacing w:after="0" w:line="240" w:lineRule="auto"/>
                        <w:rPr>
                          <w:rFonts w:ascii="Calibri" w:eastAsia="Times New Roman" w:hAnsi="Calibri" w:cs="Calibri"/>
                          <w:color w:val="FFFFFF" w:themeColor="background1"/>
                          <w:sz w:val="28"/>
                          <w:szCs w:val="28"/>
                        </w:rPr>
                      </w:pPr>
                      <w:r>
                        <w:rPr>
                          <w:rFonts w:ascii="Calibri" w:eastAsia="Times New Roman" w:hAnsi="Calibri" w:cs="Calibri"/>
                          <w:color w:val="FFFFFF" w:themeColor="background1"/>
                          <w:sz w:val="28"/>
                          <w:szCs w:val="28"/>
                        </w:rPr>
                        <w:t>Requirements</w:t>
                      </w:r>
                    </w:p>
                    <w:p w14:paraId="73E2D241" w14:textId="77777777" w:rsidR="00BD159D" w:rsidRDefault="00FB07F9">
                      <w:pPr>
                        <w:spacing w:after="0" w:line="240" w:lineRule="auto"/>
                        <w:rPr>
                          <w:rFonts w:ascii="Times New Roman" w:eastAsia="Times New Roman" w:hAnsi="Times New Roman" w:cs="Times New Roman"/>
                          <w:color w:val="FFFFFF" w:themeColor="background1"/>
                          <w:sz w:val="28"/>
                          <w:szCs w:val="28"/>
                        </w:rPr>
                      </w:pPr>
                      <w:r>
                        <w:rPr>
                          <w:rFonts w:ascii="Calibri" w:eastAsia="Times New Roman" w:hAnsi="Calibri" w:cs="Calibri"/>
                          <w:color w:val="FFFFFF" w:themeColor="background1"/>
                          <w:sz w:val="28"/>
                          <w:szCs w:val="28"/>
                        </w:rPr>
                        <w:t xml:space="preserve">1.2 </w:t>
                      </w:r>
                    </w:p>
                    <w:p w14:paraId="5FA90E1C" w14:textId="77777777" w:rsidR="00BD159D" w:rsidRDefault="00FB07F9">
                      <w:pPr>
                        <w:spacing w:after="0" w:line="240" w:lineRule="auto"/>
                        <w:rPr>
                          <w:rFonts w:ascii="Times New Roman" w:eastAsia="Times New Roman" w:hAnsi="Times New Roman" w:cs="Times New Roman"/>
                          <w:color w:val="FFFFFF" w:themeColor="background1"/>
                          <w:sz w:val="28"/>
                          <w:szCs w:val="28"/>
                        </w:rPr>
                      </w:pPr>
                      <w:r>
                        <w:rPr>
                          <w:rFonts w:ascii="Calibri" w:eastAsia="Times New Roman" w:hAnsi="Calibri" w:cs="Calibri"/>
                          <w:color w:val="FFFFFF" w:themeColor="background1"/>
                          <w:sz w:val="28"/>
                          <w:szCs w:val="28"/>
                        </w:rPr>
                        <w:t xml:space="preserve">Doing Study </w:t>
                      </w:r>
                    </w:p>
                    <w:p w14:paraId="738F23CE" w14:textId="77777777" w:rsidR="00BD159D" w:rsidRDefault="00FB07F9">
                      <w:pPr>
                        <w:spacing w:after="0" w:line="240" w:lineRule="auto"/>
                        <w:rPr>
                          <w:rFonts w:ascii="Times New Roman" w:eastAsia="Times New Roman" w:hAnsi="Times New Roman" w:cs="Times New Roman"/>
                          <w:color w:val="FFFFFF" w:themeColor="background1"/>
                          <w:sz w:val="28"/>
                          <w:szCs w:val="28"/>
                        </w:rPr>
                      </w:pPr>
                      <w:r>
                        <w:rPr>
                          <w:rFonts w:ascii="Calibri" w:eastAsia="Times New Roman" w:hAnsi="Calibri" w:cs="Calibri"/>
                          <w:color w:val="FFFFFF" w:themeColor="background1"/>
                          <w:sz w:val="28"/>
                          <w:szCs w:val="28"/>
                        </w:rPr>
                        <w:t xml:space="preserve">about the </w:t>
                      </w:r>
                    </w:p>
                    <w:p w14:paraId="555D9BA8" w14:textId="77777777" w:rsidR="00BD159D" w:rsidRDefault="00FB07F9">
                      <w:pPr>
                        <w:spacing w:after="0" w:line="240" w:lineRule="auto"/>
                        <w:rPr>
                          <w:rFonts w:ascii="Times New Roman" w:eastAsia="Times New Roman" w:hAnsi="Times New Roman" w:cs="Times New Roman"/>
                          <w:color w:val="FFFFFF" w:themeColor="background1"/>
                          <w:sz w:val="28"/>
                          <w:szCs w:val="28"/>
                        </w:rPr>
                      </w:pPr>
                      <w:r>
                        <w:rPr>
                          <w:rFonts w:ascii="Calibri" w:eastAsia="Times New Roman" w:hAnsi="Calibri" w:cs="Calibri"/>
                          <w:color w:val="FFFFFF" w:themeColor="background1"/>
                          <w:sz w:val="28"/>
                          <w:szCs w:val="28"/>
                        </w:rPr>
                        <w:t xml:space="preserve">Project </w:t>
                      </w:r>
                    </w:p>
                    <w:p w14:paraId="032965C2" w14:textId="77777777" w:rsidR="00BD159D" w:rsidRDefault="00FB07F9">
                      <w:pPr>
                        <w:spacing w:after="0" w:line="240" w:lineRule="auto"/>
                        <w:rPr>
                          <w:rFonts w:ascii="Times New Roman" w:eastAsia="Times New Roman" w:hAnsi="Times New Roman" w:cs="Times New Roman"/>
                          <w:color w:val="FFFFFF" w:themeColor="background1"/>
                          <w:sz w:val="28"/>
                          <w:szCs w:val="28"/>
                        </w:rPr>
                      </w:pPr>
                      <w:r>
                        <w:rPr>
                          <w:rFonts w:ascii="Calibri" w:eastAsia="Times New Roman" w:hAnsi="Calibri" w:cs="Calibri"/>
                          <w:color w:val="FFFFFF" w:themeColor="background1"/>
                          <w:sz w:val="28"/>
                          <w:szCs w:val="28"/>
                        </w:rPr>
                        <w:t xml:space="preserve">1.3 </w:t>
                      </w:r>
                    </w:p>
                    <w:p w14:paraId="66318244" w14:textId="77777777" w:rsidR="00BD159D" w:rsidRDefault="00FB07F9">
                      <w:pPr>
                        <w:rPr>
                          <w:color w:val="FFFFFF" w:themeColor="background1"/>
                          <w:sz w:val="28"/>
                          <w:szCs w:val="28"/>
                        </w:rPr>
                      </w:pPr>
                      <w:r>
                        <w:rPr>
                          <w:rFonts w:ascii="Calibri" w:eastAsia="Times New Roman" w:hAnsi="Calibri" w:cs="Calibri"/>
                          <w:color w:val="FFFFFF" w:themeColor="background1"/>
                          <w:sz w:val="28"/>
                          <w:szCs w:val="28"/>
                        </w:rPr>
                        <w:t>Plan the Project</w:t>
                      </w:r>
                    </w:p>
                  </w:txbxContent>
                </v:textbox>
              </v:rect>
            </w:pict>
          </mc:Fallback>
        </mc:AlternateContent>
      </w:r>
    </w:p>
    <w:p w14:paraId="1EA98870" w14:textId="77777777" w:rsidR="00BD159D" w:rsidRDefault="00BD159D"/>
    <w:p w14:paraId="68E3EF2D" w14:textId="77777777" w:rsidR="00BD159D" w:rsidRDefault="00BD159D"/>
    <w:p w14:paraId="0B5B7DEC" w14:textId="77777777" w:rsidR="00BD159D" w:rsidRDefault="00BD159D"/>
    <w:p w14:paraId="4FFA81C7" w14:textId="77777777" w:rsidR="00BD159D" w:rsidRDefault="00BD159D"/>
    <w:p w14:paraId="58518E3A" w14:textId="77777777" w:rsidR="00BD159D" w:rsidRDefault="00BD159D"/>
    <w:p w14:paraId="4BCA263B" w14:textId="77777777" w:rsidR="00BD159D" w:rsidRDefault="00BD159D"/>
    <w:p w14:paraId="25297323" w14:textId="77777777" w:rsidR="00BD159D" w:rsidRDefault="00BD159D"/>
    <w:p w14:paraId="4232C70D" w14:textId="77777777" w:rsidR="00BD159D" w:rsidRDefault="00FB07F9">
      <w:pPr>
        <w:ind w:left="720"/>
        <w:rPr>
          <w:color w:val="808080" w:themeColor="background1" w:themeShade="80"/>
          <w:sz w:val="36"/>
          <w:szCs w:val="36"/>
        </w:rPr>
      </w:pPr>
      <w:r>
        <w:rPr>
          <w:noProof/>
          <w:color w:val="808080" w:themeColor="background1" w:themeShade="80"/>
          <w:sz w:val="36"/>
          <w:szCs w:val="36"/>
        </w:rPr>
        <w:drawing>
          <wp:inline distT="0" distB="0" distL="0" distR="0" wp14:anchorId="5DDFB8E7" wp14:editId="6AC54FFB">
            <wp:extent cx="4954905" cy="53320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7233" cy="5366285"/>
                    </a:xfrm>
                    <a:prstGeom prst="rect">
                      <a:avLst/>
                    </a:prstGeom>
                  </pic:spPr>
                </pic:pic>
              </a:graphicData>
            </a:graphic>
          </wp:inline>
        </w:drawing>
      </w:r>
    </w:p>
    <w:p w14:paraId="310B268C" w14:textId="77777777" w:rsidR="00BD159D" w:rsidRDefault="00BD159D">
      <w:pPr>
        <w:ind w:left="720"/>
        <w:rPr>
          <w:color w:val="808080" w:themeColor="background1" w:themeShade="80"/>
          <w:sz w:val="36"/>
          <w:szCs w:val="36"/>
        </w:rPr>
      </w:pPr>
    </w:p>
    <w:p w14:paraId="13D2A71F" w14:textId="77777777" w:rsidR="00BD159D" w:rsidRDefault="00BD159D">
      <w:pPr>
        <w:ind w:left="720"/>
        <w:rPr>
          <w:color w:val="808080" w:themeColor="background1" w:themeShade="80"/>
          <w:sz w:val="36"/>
          <w:szCs w:val="36"/>
        </w:rPr>
      </w:pPr>
    </w:p>
    <w:p w14:paraId="13621712" w14:textId="77777777" w:rsidR="00BD159D" w:rsidRDefault="00BD159D">
      <w:pPr>
        <w:ind w:left="720"/>
        <w:rPr>
          <w:color w:val="808080" w:themeColor="background1" w:themeShade="80"/>
          <w:sz w:val="36"/>
          <w:szCs w:val="36"/>
        </w:rPr>
      </w:pPr>
    </w:p>
    <w:p w14:paraId="351BD9F8" w14:textId="77777777" w:rsidR="00BD159D" w:rsidRDefault="00BD159D">
      <w:pPr>
        <w:rPr>
          <w:color w:val="808080" w:themeColor="background1" w:themeShade="80"/>
          <w:sz w:val="36"/>
          <w:szCs w:val="36"/>
        </w:rPr>
      </w:pPr>
    </w:p>
    <w:p w14:paraId="0885BD10" w14:textId="77777777" w:rsidR="00BD159D" w:rsidRDefault="00BD159D">
      <w:pPr>
        <w:rPr>
          <w:b/>
          <w:bCs/>
          <w:color w:val="808080" w:themeColor="background1" w:themeShade="80"/>
          <w:sz w:val="40"/>
          <w:szCs w:val="40"/>
          <w:rtl/>
          <w:lang w:bidi="ar-EG"/>
        </w:rPr>
      </w:pPr>
    </w:p>
    <w:p w14:paraId="0DB2CA9C" w14:textId="77777777" w:rsidR="00BD159D" w:rsidRDefault="00FB07F9">
      <w:pPr>
        <w:pStyle w:val="ListParagraph"/>
        <w:numPr>
          <w:ilvl w:val="0"/>
          <w:numId w:val="25"/>
        </w:numPr>
        <w:rPr>
          <w:b/>
          <w:bCs/>
          <w:color w:val="808080" w:themeColor="background1" w:themeShade="80"/>
          <w:sz w:val="40"/>
          <w:szCs w:val="40"/>
        </w:rPr>
      </w:pPr>
      <w:r>
        <w:rPr>
          <w:b/>
          <w:bCs/>
          <w:color w:val="808080" w:themeColor="background1" w:themeShade="80"/>
          <w:sz w:val="40"/>
          <w:szCs w:val="40"/>
        </w:rPr>
        <w:t>Project Network:</w:t>
      </w:r>
    </w:p>
    <w:p w14:paraId="1F137434" w14:textId="77777777" w:rsidR="00BD159D" w:rsidRDefault="00FB07F9">
      <w:pPr>
        <w:jc w:val="both"/>
        <w:rPr>
          <w:color w:val="808080" w:themeColor="background1" w:themeShade="80"/>
          <w:sz w:val="36"/>
          <w:szCs w:val="36"/>
        </w:rPr>
      </w:pPr>
      <w:r>
        <w:rPr>
          <w:noProof/>
          <w:color w:val="808080" w:themeColor="background1" w:themeShade="80"/>
          <w:sz w:val="36"/>
          <w:szCs w:val="36"/>
        </w:rPr>
        <w:drawing>
          <wp:inline distT="0" distB="0" distL="0" distR="0" wp14:anchorId="2E9A36C3" wp14:editId="6D33A3F0">
            <wp:extent cx="6016625" cy="2223135"/>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54301" cy="2237423"/>
                    </a:xfrm>
                    <a:prstGeom prst="rect">
                      <a:avLst/>
                    </a:prstGeom>
                  </pic:spPr>
                </pic:pic>
              </a:graphicData>
            </a:graphic>
          </wp:inline>
        </w:drawing>
      </w:r>
    </w:p>
    <w:p w14:paraId="485DA4D7" w14:textId="77777777" w:rsidR="00BD159D" w:rsidRDefault="00FB07F9">
      <w:pPr>
        <w:rPr>
          <w:color w:val="808080" w:themeColor="background1" w:themeShade="80"/>
          <w:sz w:val="36"/>
          <w:szCs w:val="36"/>
        </w:rPr>
      </w:pPr>
      <w:r>
        <w:rPr>
          <w:noProof/>
          <w:color w:val="808080" w:themeColor="background1" w:themeShade="80"/>
          <w:sz w:val="36"/>
          <w:szCs w:val="36"/>
        </w:rPr>
        <w:drawing>
          <wp:inline distT="0" distB="0" distL="0" distR="0" wp14:anchorId="71252ADE" wp14:editId="39EA6A14">
            <wp:extent cx="6336665" cy="290068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2260" cy="2921938"/>
                    </a:xfrm>
                    <a:prstGeom prst="rect">
                      <a:avLst/>
                    </a:prstGeom>
                  </pic:spPr>
                </pic:pic>
              </a:graphicData>
            </a:graphic>
          </wp:inline>
        </w:drawing>
      </w:r>
    </w:p>
    <w:p w14:paraId="4B899D8D" w14:textId="77777777" w:rsidR="00BD159D" w:rsidRDefault="00BD159D">
      <w:pPr>
        <w:rPr>
          <w:color w:val="808080" w:themeColor="background1" w:themeShade="80"/>
          <w:sz w:val="36"/>
          <w:szCs w:val="36"/>
        </w:rPr>
      </w:pPr>
    </w:p>
    <w:p w14:paraId="796E1511" w14:textId="77777777" w:rsidR="00BD159D" w:rsidRDefault="00BD159D">
      <w:pPr>
        <w:rPr>
          <w:color w:val="808080" w:themeColor="background1" w:themeShade="80"/>
          <w:sz w:val="36"/>
          <w:szCs w:val="36"/>
        </w:rPr>
      </w:pPr>
    </w:p>
    <w:p w14:paraId="0F2B2E21" w14:textId="3AC7C972" w:rsidR="00BD159D" w:rsidRDefault="00BD159D">
      <w:pPr>
        <w:rPr>
          <w:color w:val="808080" w:themeColor="background1" w:themeShade="80"/>
          <w:sz w:val="36"/>
          <w:szCs w:val="36"/>
        </w:rPr>
      </w:pPr>
    </w:p>
    <w:p w14:paraId="3B290ACF" w14:textId="77777777" w:rsidR="00BA23D6" w:rsidRDefault="00BA23D6" w:rsidP="00BA23D6">
      <w:pPr>
        <w:rPr>
          <w:color w:val="808080" w:themeColor="background1" w:themeShade="80"/>
          <w:sz w:val="36"/>
          <w:szCs w:val="36"/>
        </w:rPr>
      </w:pPr>
    </w:p>
    <w:p w14:paraId="315D1DB2" w14:textId="77777777" w:rsidR="00BA23D6" w:rsidRDefault="00BA23D6" w:rsidP="00BA23D6">
      <w:pPr>
        <w:rPr>
          <w:color w:val="808080" w:themeColor="background1" w:themeShade="80"/>
          <w:sz w:val="36"/>
          <w:szCs w:val="36"/>
        </w:rPr>
      </w:pPr>
    </w:p>
    <w:p w14:paraId="19EA6964" w14:textId="5C4906BC" w:rsidR="00BA23D6" w:rsidRDefault="00BA23D6" w:rsidP="00BA23D6">
      <w:pPr>
        <w:rPr>
          <w:color w:val="808080" w:themeColor="background1" w:themeShade="80"/>
          <w:sz w:val="36"/>
          <w:szCs w:val="36"/>
        </w:rPr>
      </w:pPr>
      <w:r w:rsidRPr="00BA23D6">
        <w:rPr>
          <w:b/>
          <w:bCs/>
          <w:color w:val="808080" w:themeColor="background1" w:themeShade="80"/>
          <w:sz w:val="36"/>
          <w:szCs w:val="36"/>
        </w:rPr>
        <w:t>Time-Phased Budget</w:t>
      </w:r>
      <w:r>
        <w:rPr>
          <w:color w:val="808080" w:themeColor="background1" w:themeShade="80"/>
          <w:sz w:val="36"/>
          <w:szCs w:val="36"/>
        </w:rPr>
        <w:t>:</w:t>
      </w:r>
    </w:p>
    <w:p w14:paraId="789448AA" w14:textId="032B2866" w:rsidR="00BA23D6" w:rsidRDefault="00C746A6" w:rsidP="00BA23D6">
      <w:pPr>
        <w:rPr>
          <w:color w:val="808080" w:themeColor="background1" w:themeShade="80"/>
          <w:sz w:val="36"/>
          <w:szCs w:val="36"/>
        </w:rPr>
      </w:pPr>
      <w:r w:rsidRPr="00C746A6">
        <w:rPr>
          <w:noProof/>
          <w:color w:val="808080" w:themeColor="background1" w:themeShade="80"/>
          <w:sz w:val="36"/>
          <w:szCs w:val="36"/>
        </w:rPr>
        <w:drawing>
          <wp:inline distT="0" distB="0" distL="0" distR="0" wp14:anchorId="29B98CED" wp14:editId="079422D1">
            <wp:extent cx="5942975" cy="3556000"/>
            <wp:effectExtent l="0" t="0" r="635" b="6350"/>
            <wp:docPr id="4" name="Content Placeholder 3">
              <a:extLst xmlns:a="http://schemas.openxmlformats.org/drawingml/2006/main">
                <a:ext uri="{FF2B5EF4-FFF2-40B4-BE49-F238E27FC236}">
                  <a16:creationId xmlns:a16="http://schemas.microsoft.com/office/drawing/2014/main" id="{70E7C780-3F3D-4094-B1AF-A32A65CBA8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70E7C780-3F3D-4094-B1AF-A32A65CBA848}"/>
                        </a:ext>
                      </a:extLst>
                    </pic:cNvPr>
                    <pic:cNvPicPr>
                      <a:picLocks noGrp="1" noChangeAspect="1"/>
                    </pic:cNvPicPr>
                  </pic:nvPicPr>
                  <pic:blipFill rotWithShape="1">
                    <a:blip r:embed="rId16"/>
                    <a:srcRect l="16070" t="23674" r="1812" b="19320"/>
                    <a:stretch/>
                  </pic:blipFill>
                  <pic:spPr>
                    <a:xfrm>
                      <a:off x="0" y="0"/>
                      <a:ext cx="5943940" cy="3556577"/>
                    </a:xfrm>
                    <a:prstGeom prst="rect">
                      <a:avLst/>
                    </a:prstGeom>
                  </pic:spPr>
                </pic:pic>
              </a:graphicData>
            </a:graphic>
          </wp:inline>
        </w:drawing>
      </w:r>
    </w:p>
    <w:p w14:paraId="0929A966" w14:textId="2C7454A3" w:rsidR="00BA23D6" w:rsidRDefault="00C746A6" w:rsidP="00C746A6">
      <w:pPr>
        <w:rPr>
          <w:color w:val="808080" w:themeColor="background1" w:themeShade="80"/>
          <w:sz w:val="36"/>
          <w:szCs w:val="36"/>
        </w:rPr>
      </w:pPr>
      <w:r w:rsidRPr="00C746A6">
        <w:rPr>
          <w:b/>
          <w:bCs/>
          <w:color w:val="808080" w:themeColor="background1" w:themeShade="80"/>
          <w:sz w:val="36"/>
          <w:szCs w:val="36"/>
        </w:rPr>
        <w:t>Cumulative Baseline Budget (PV)</w:t>
      </w:r>
      <w:r>
        <w:rPr>
          <w:color w:val="808080" w:themeColor="background1" w:themeShade="80"/>
          <w:sz w:val="36"/>
          <w:szCs w:val="36"/>
        </w:rPr>
        <w:t>:</w:t>
      </w:r>
    </w:p>
    <w:p w14:paraId="05DFB1BB" w14:textId="50AAC017" w:rsidR="00C746A6" w:rsidRDefault="00C746A6" w:rsidP="00C746A6">
      <w:pPr>
        <w:rPr>
          <w:color w:val="808080" w:themeColor="background1" w:themeShade="80"/>
          <w:sz w:val="36"/>
          <w:szCs w:val="36"/>
        </w:rPr>
      </w:pPr>
      <w:r w:rsidRPr="00C746A6">
        <w:rPr>
          <w:noProof/>
          <w:color w:val="808080" w:themeColor="background1" w:themeShade="80"/>
          <w:sz w:val="36"/>
          <w:szCs w:val="36"/>
        </w:rPr>
        <w:drawing>
          <wp:inline distT="0" distB="0" distL="0" distR="0" wp14:anchorId="427D90FE" wp14:editId="19569908">
            <wp:extent cx="5943600" cy="2323465"/>
            <wp:effectExtent l="0" t="0" r="0" b="635"/>
            <wp:docPr id="16" name="Chart 16">
              <a:extLst xmlns:a="http://schemas.openxmlformats.org/drawingml/2006/main">
                <a:ext uri="{FF2B5EF4-FFF2-40B4-BE49-F238E27FC236}">
                  <a16:creationId xmlns:a16="http://schemas.microsoft.com/office/drawing/2014/main" id="{B9DCA80D-A906-489A-A11C-13CD371985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1980BE5" w14:textId="1E26D436" w:rsidR="006773FF" w:rsidRDefault="006773FF" w:rsidP="00C746A6">
      <w:pPr>
        <w:rPr>
          <w:color w:val="808080" w:themeColor="background1" w:themeShade="80"/>
          <w:sz w:val="36"/>
          <w:szCs w:val="36"/>
        </w:rPr>
      </w:pPr>
      <w:r>
        <w:rPr>
          <w:color w:val="808080" w:themeColor="background1" w:themeShade="80"/>
          <w:sz w:val="36"/>
          <w:szCs w:val="36"/>
        </w:rPr>
        <w:lastRenderedPageBreak/>
        <w:t>Gant chart:</w:t>
      </w:r>
    </w:p>
    <w:p w14:paraId="52A7E2B9" w14:textId="1ACF9A5D" w:rsidR="006773FF" w:rsidRDefault="006773FF" w:rsidP="00C746A6">
      <w:pPr>
        <w:rPr>
          <w:color w:val="808080" w:themeColor="background1" w:themeShade="80"/>
          <w:sz w:val="36"/>
          <w:szCs w:val="36"/>
        </w:rPr>
      </w:pPr>
      <w:r>
        <w:rPr>
          <w:noProof/>
          <w:color w:val="808080" w:themeColor="background1" w:themeShade="80"/>
          <w:sz w:val="36"/>
          <w:szCs w:val="36"/>
        </w:rPr>
        <w:drawing>
          <wp:inline distT="0" distB="0" distL="0" distR="0" wp14:anchorId="18BB1CCB" wp14:editId="716DC29B">
            <wp:extent cx="5940425" cy="272986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729865"/>
                    </a:xfrm>
                    <a:prstGeom prst="rect">
                      <a:avLst/>
                    </a:prstGeom>
                    <a:noFill/>
                    <a:ln>
                      <a:noFill/>
                    </a:ln>
                  </pic:spPr>
                </pic:pic>
              </a:graphicData>
            </a:graphic>
          </wp:inline>
        </w:drawing>
      </w:r>
    </w:p>
    <w:sectPr w:rsidR="006773FF">
      <w:headerReference w:type="default" r:id="rId19"/>
      <w:headerReference w:type="first" r:id="rId20"/>
      <w:footerReference w:type="first" r:id="rId21"/>
      <w:pgSz w:w="12240" w:h="15840"/>
      <w:pgMar w:top="1440" w:right="1440" w:bottom="144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C1BBB" w14:textId="77777777" w:rsidR="00094ABD" w:rsidRDefault="00094ABD">
      <w:pPr>
        <w:spacing w:line="240" w:lineRule="auto"/>
      </w:pPr>
      <w:r>
        <w:separator/>
      </w:r>
    </w:p>
  </w:endnote>
  <w:endnote w:type="continuationSeparator" w:id="0">
    <w:p w14:paraId="72A97FB3" w14:textId="77777777" w:rsidR="00094ABD" w:rsidRDefault="00094A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MT">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8BCC" w14:textId="77777777" w:rsidR="00BD159D" w:rsidRDefault="00BD15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6C3CC" w14:textId="77777777" w:rsidR="00094ABD" w:rsidRDefault="00094ABD">
      <w:pPr>
        <w:spacing w:after="0"/>
      </w:pPr>
      <w:r>
        <w:separator/>
      </w:r>
    </w:p>
  </w:footnote>
  <w:footnote w:type="continuationSeparator" w:id="0">
    <w:p w14:paraId="0DCDA19C" w14:textId="77777777" w:rsidR="00094ABD" w:rsidRDefault="00094A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C4F7" w14:textId="77777777" w:rsidR="00BD159D" w:rsidRDefault="00FB07F9">
    <w:pPr>
      <w:pStyle w:val="Header"/>
    </w:pPr>
    <w:r>
      <w:rPr>
        <w:noProof/>
      </w:rPr>
      <mc:AlternateContent>
        <mc:Choice Requires="wpg">
          <w:drawing>
            <wp:anchor distT="0" distB="0" distL="114300" distR="114300" simplePos="0" relativeHeight="251660288" behindDoc="0" locked="0" layoutInCell="1" allowOverlap="1" wp14:anchorId="7F1ED1FB" wp14:editId="5C6A78DA">
              <wp:simplePos x="0" y="0"/>
              <wp:positionH relativeFrom="page">
                <wp:align>center</wp:align>
              </wp:positionH>
              <wp:positionV relativeFrom="page">
                <wp:align>center</wp:align>
              </wp:positionV>
              <wp:extent cx="7772400" cy="10061575"/>
              <wp:effectExtent l="0" t="0" r="0" b="0"/>
              <wp:wrapNone/>
              <wp:docPr id="12" name="Group 12" descr="decorative elements"/>
              <wp:cNvGraphicFramePr/>
              <a:graphic xmlns:a="http://schemas.openxmlformats.org/drawingml/2006/main">
                <a:graphicData uri="http://schemas.microsoft.com/office/word/2010/wordprocessingGroup">
                  <wpg:wgp>
                    <wpg:cNvGrpSpPr/>
                    <wpg:grpSpPr>
                      <a:xfrm>
                        <a:off x="0" y="0"/>
                        <a:ext cx="7772400" cy="10061575"/>
                        <a:chOff x="0" y="0"/>
                        <a:chExt cx="7772400" cy="10061575"/>
                      </a:xfrm>
                    </wpg:grpSpPr>
                    <wps:wsp>
                      <wps:cNvPr id="9" name="Freeform: Shape 4"/>
                      <wps:cNvSpPr/>
                      <wps:spPr bwMode="auto">
                        <a:xfrm>
                          <a:off x="0" y="7658100"/>
                          <a:ext cx="6423660" cy="2396490"/>
                        </a:xfrm>
                        <a:custGeom>
                          <a:avLst/>
                          <a:gdLst>
                            <a:gd name="connsiteX0" fmla="*/ 1173985 w 6251208"/>
                            <a:gd name="connsiteY0" fmla="*/ 598 h 2160448"/>
                            <a:gd name="connsiteX1" fmla="*/ 2204643 w 6251208"/>
                            <a:gd name="connsiteY1" fmla="*/ 482700 h 2160448"/>
                            <a:gd name="connsiteX2" fmla="*/ 3102342 w 6251208"/>
                            <a:gd name="connsiteY2" fmla="*/ 722298 h 2160448"/>
                            <a:gd name="connsiteX3" fmla="*/ 3247558 w 6251208"/>
                            <a:gd name="connsiteY3" fmla="*/ 674379 h 2160448"/>
                            <a:gd name="connsiteX4" fmla="*/ 4211264 w 6251208"/>
                            <a:gd name="connsiteY4" fmla="*/ 1057737 h 2160448"/>
                            <a:gd name="connsiteX5" fmla="*/ 4990150 w 6251208"/>
                            <a:gd name="connsiteY5" fmla="*/ 1479431 h 2160448"/>
                            <a:gd name="connsiteX6" fmla="*/ 5293784 w 6251208"/>
                            <a:gd name="connsiteY6" fmla="*/ 1450680 h 2160448"/>
                            <a:gd name="connsiteX7" fmla="*/ 6019864 w 6251208"/>
                            <a:gd name="connsiteY7" fmla="*/ 1757366 h 2160448"/>
                            <a:gd name="connsiteX8" fmla="*/ 6237739 w 6251208"/>
                            <a:gd name="connsiteY8" fmla="*/ 2136981 h 2160448"/>
                            <a:gd name="connsiteX9" fmla="*/ 6251208 w 6251208"/>
                            <a:gd name="connsiteY9" fmla="*/ 2160448 h 2160448"/>
                            <a:gd name="connsiteX10" fmla="*/ 0 w 6251208"/>
                            <a:gd name="connsiteY10" fmla="*/ 2160448 h 2160448"/>
                            <a:gd name="connsiteX11" fmla="*/ 0 w 6251208"/>
                            <a:gd name="connsiteY11" fmla="*/ 300604 h 2160448"/>
                            <a:gd name="connsiteX12" fmla="*/ 607267 w 6251208"/>
                            <a:gd name="connsiteY12" fmla="*/ 89757 h 2160448"/>
                            <a:gd name="connsiteX13" fmla="*/ 1173985 w 6251208"/>
                            <a:gd name="connsiteY13" fmla="*/ 598 h 21604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6251208" h="2160448">
                              <a:moveTo>
                                <a:pt x="1173985" y="598"/>
                              </a:moveTo>
                              <a:cubicBezTo>
                                <a:pt x="1593715" y="12000"/>
                                <a:pt x="1995895" y="186197"/>
                                <a:pt x="2204643" y="482700"/>
                              </a:cubicBezTo>
                              <a:cubicBezTo>
                                <a:pt x="2363060" y="722298"/>
                                <a:pt x="2759104" y="827722"/>
                                <a:pt x="3102342" y="722298"/>
                              </a:cubicBezTo>
                              <a:cubicBezTo>
                                <a:pt x="3247558" y="674379"/>
                                <a:pt x="3247558" y="674379"/>
                                <a:pt x="3247558" y="674379"/>
                              </a:cubicBezTo>
                              <a:cubicBezTo>
                                <a:pt x="3656803" y="549787"/>
                                <a:pt x="4132055" y="741466"/>
                                <a:pt x="4211264" y="1057737"/>
                              </a:cubicBezTo>
                              <a:cubicBezTo>
                                <a:pt x="4277272" y="1326088"/>
                                <a:pt x="4607308" y="1517767"/>
                                <a:pt x="4990150" y="1479431"/>
                              </a:cubicBezTo>
                              <a:cubicBezTo>
                                <a:pt x="5293784" y="1450680"/>
                                <a:pt x="5293784" y="1450680"/>
                                <a:pt x="5293784" y="1450680"/>
                              </a:cubicBezTo>
                              <a:cubicBezTo>
                                <a:pt x="5597417" y="1421928"/>
                                <a:pt x="5901050" y="1556103"/>
                                <a:pt x="6019864" y="1757366"/>
                              </a:cubicBezTo>
                              <a:cubicBezTo>
                                <a:pt x="6102373" y="1901126"/>
                                <a:pt x="6174569" y="2026915"/>
                                <a:pt x="6237739" y="2136981"/>
                              </a:cubicBezTo>
                              <a:lnTo>
                                <a:pt x="6251208" y="2160448"/>
                              </a:lnTo>
                              <a:lnTo>
                                <a:pt x="0" y="2160448"/>
                              </a:lnTo>
                              <a:lnTo>
                                <a:pt x="0" y="300604"/>
                              </a:lnTo>
                              <a:cubicBezTo>
                                <a:pt x="607267" y="89757"/>
                                <a:pt x="607267" y="89757"/>
                                <a:pt x="607267" y="89757"/>
                              </a:cubicBezTo>
                              <a:cubicBezTo>
                                <a:pt x="788787" y="23868"/>
                                <a:pt x="983199" y="-4585"/>
                                <a:pt x="1173985" y="598"/>
                              </a:cubicBezTo>
                              <a:close/>
                            </a:path>
                          </a:pathLst>
                        </a:custGeom>
                        <a:solidFill>
                          <a:schemeClr val="accent1"/>
                        </a:solidFill>
                        <a:ln>
                          <a:noFill/>
                        </a:ln>
                      </wps:spPr>
                      <wps:bodyPr vert="horz" wrap="square" lIns="91440" tIns="45720" rIns="91440" bIns="45720" numCol="1" anchor="t" anchorCtr="0" compatLnSpc="1">
                        <a:noAutofit/>
                      </wps:bodyPr>
                    </wps:wsp>
                    <wps:wsp>
                      <wps:cNvPr id="5" name="Freeform: Shape 4"/>
                      <wps:cNvSpPr/>
                      <wps:spPr bwMode="auto">
                        <a:xfrm>
                          <a:off x="0" y="7894320"/>
                          <a:ext cx="6251208" cy="2160448"/>
                        </a:xfrm>
                        <a:custGeom>
                          <a:avLst/>
                          <a:gdLst>
                            <a:gd name="connsiteX0" fmla="*/ 1173985 w 6251208"/>
                            <a:gd name="connsiteY0" fmla="*/ 598 h 2160448"/>
                            <a:gd name="connsiteX1" fmla="*/ 2204643 w 6251208"/>
                            <a:gd name="connsiteY1" fmla="*/ 482700 h 2160448"/>
                            <a:gd name="connsiteX2" fmla="*/ 3102342 w 6251208"/>
                            <a:gd name="connsiteY2" fmla="*/ 722298 h 2160448"/>
                            <a:gd name="connsiteX3" fmla="*/ 3247558 w 6251208"/>
                            <a:gd name="connsiteY3" fmla="*/ 674379 h 2160448"/>
                            <a:gd name="connsiteX4" fmla="*/ 4211264 w 6251208"/>
                            <a:gd name="connsiteY4" fmla="*/ 1057737 h 2160448"/>
                            <a:gd name="connsiteX5" fmla="*/ 4990150 w 6251208"/>
                            <a:gd name="connsiteY5" fmla="*/ 1479431 h 2160448"/>
                            <a:gd name="connsiteX6" fmla="*/ 5293784 w 6251208"/>
                            <a:gd name="connsiteY6" fmla="*/ 1450680 h 2160448"/>
                            <a:gd name="connsiteX7" fmla="*/ 6019864 w 6251208"/>
                            <a:gd name="connsiteY7" fmla="*/ 1757366 h 2160448"/>
                            <a:gd name="connsiteX8" fmla="*/ 6237739 w 6251208"/>
                            <a:gd name="connsiteY8" fmla="*/ 2136981 h 2160448"/>
                            <a:gd name="connsiteX9" fmla="*/ 6251208 w 6251208"/>
                            <a:gd name="connsiteY9" fmla="*/ 2160448 h 2160448"/>
                            <a:gd name="connsiteX10" fmla="*/ 0 w 6251208"/>
                            <a:gd name="connsiteY10" fmla="*/ 2160448 h 2160448"/>
                            <a:gd name="connsiteX11" fmla="*/ 0 w 6251208"/>
                            <a:gd name="connsiteY11" fmla="*/ 300604 h 2160448"/>
                            <a:gd name="connsiteX12" fmla="*/ 607267 w 6251208"/>
                            <a:gd name="connsiteY12" fmla="*/ 89757 h 2160448"/>
                            <a:gd name="connsiteX13" fmla="*/ 1173985 w 6251208"/>
                            <a:gd name="connsiteY13" fmla="*/ 598 h 21604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6251208" h="2160448">
                              <a:moveTo>
                                <a:pt x="1173985" y="598"/>
                              </a:moveTo>
                              <a:cubicBezTo>
                                <a:pt x="1593715" y="12000"/>
                                <a:pt x="1995895" y="186197"/>
                                <a:pt x="2204643" y="482700"/>
                              </a:cubicBezTo>
                              <a:cubicBezTo>
                                <a:pt x="2363060" y="722298"/>
                                <a:pt x="2759104" y="827722"/>
                                <a:pt x="3102342" y="722298"/>
                              </a:cubicBezTo>
                              <a:cubicBezTo>
                                <a:pt x="3247558" y="674379"/>
                                <a:pt x="3247558" y="674379"/>
                                <a:pt x="3247558" y="674379"/>
                              </a:cubicBezTo>
                              <a:cubicBezTo>
                                <a:pt x="3656803" y="549787"/>
                                <a:pt x="4132055" y="741466"/>
                                <a:pt x="4211264" y="1057737"/>
                              </a:cubicBezTo>
                              <a:cubicBezTo>
                                <a:pt x="4277272" y="1326088"/>
                                <a:pt x="4607308" y="1517767"/>
                                <a:pt x="4990150" y="1479431"/>
                              </a:cubicBezTo>
                              <a:cubicBezTo>
                                <a:pt x="5293784" y="1450680"/>
                                <a:pt x="5293784" y="1450680"/>
                                <a:pt x="5293784" y="1450680"/>
                              </a:cubicBezTo>
                              <a:cubicBezTo>
                                <a:pt x="5597417" y="1421928"/>
                                <a:pt x="5901050" y="1556103"/>
                                <a:pt x="6019864" y="1757366"/>
                              </a:cubicBezTo>
                              <a:cubicBezTo>
                                <a:pt x="6102373" y="1901126"/>
                                <a:pt x="6174569" y="2026915"/>
                                <a:pt x="6237739" y="2136981"/>
                              </a:cubicBezTo>
                              <a:lnTo>
                                <a:pt x="6251208" y="2160448"/>
                              </a:lnTo>
                              <a:lnTo>
                                <a:pt x="0" y="2160448"/>
                              </a:lnTo>
                              <a:lnTo>
                                <a:pt x="0" y="300604"/>
                              </a:lnTo>
                              <a:cubicBezTo>
                                <a:pt x="607267" y="89757"/>
                                <a:pt x="607267" y="89757"/>
                                <a:pt x="607267" y="89757"/>
                              </a:cubicBezTo>
                              <a:cubicBezTo>
                                <a:pt x="788787" y="23868"/>
                                <a:pt x="983199" y="-4585"/>
                                <a:pt x="1173985" y="598"/>
                              </a:cubicBezTo>
                              <a:close/>
                            </a:path>
                          </a:pathLst>
                        </a:custGeom>
                        <a:solidFill>
                          <a:schemeClr val="accent4"/>
                        </a:solidFill>
                        <a:ln>
                          <a:noFill/>
                        </a:ln>
                      </wps:spPr>
                      <wps:bodyPr vert="horz" wrap="square" lIns="91440" tIns="45720" rIns="91440" bIns="45720" numCol="1" anchor="t" anchorCtr="0" compatLnSpc="1">
                        <a:noAutofit/>
                      </wps:bodyPr>
                    </wps:wsp>
                    <wps:wsp>
                      <wps:cNvPr id="8" name="Freeform: Shape 5"/>
                      <wps:cNvSpPr/>
                      <wps:spPr bwMode="auto">
                        <a:xfrm>
                          <a:off x="1653540" y="7627620"/>
                          <a:ext cx="6118860" cy="2433955"/>
                        </a:xfrm>
                        <a:custGeom>
                          <a:avLst/>
                          <a:gdLst>
                            <a:gd name="connsiteX0" fmla="*/ 5070508 w 5958975"/>
                            <a:gd name="connsiteY0" fmla="*/ 187 h 2175217"/>
                            <a:gd name="connsiteX1" fmla="*/ 5559729 w 5958975"/>
                            <a:gd name="connsiteY1" fmla="*/ 56662 h 2175217"/>
                            <a:gd name="connsiteX2" fmla="*/ 5958975 w 5958975"/>
                            <a:gd name="connsiteY2" fmla="*/ 162121 h 2175217"/>
                            <a:gd name="connsiteX3" fmla="*/ 5958975 w 5958975"/>
                            <a:gd name="connsiteY3" fmla="*/ 2175217 h 2175217"/>
                            <a:gd name="connsiteX4" fmla="*/ 0 w 5958975"/>
                            <a:gd name="connsiteY4" fmla="*/ 2175217 h 2175217"/>
                            <a:gd name="connsiteX5" fmla="*/ 32739 w 5958975"/>
                            <a:gd name="connsiteY5" fmla="*/ 2137811 h 2175217"/>
                            <a:gd name="connsiteX6" fmla="*/ 645924 w 5958975"/>
                            <a:gd name="connsiteY6" fmla="*/ 1437217 h 2175217"/>
                            <a:gd name="connsiteX7" fmla="*/ 2212199 w 5958975"/>
                            <a:gd name="connsiteY7" fmla="*/ 1111252 h 2175217"/>
                            <a:gd name="connsiteX8" fmla="*/ 3855253 w 5958975"/>
                            <a:gd name="connsiteY8" fmla="*/ 679829 h 2175217"/>
                            <a:gd name="connsiteX9" fmla="*/ 3962742 w 5958975"/>
                            <a:gd name="connsiteY9" fmla="*/ 497672 h 2175217"/>
                            <a:gd name="connsiteX10" fmla="*/ 5070508 w 5958975"/>
                            <a:gd name="connsiteY10" fmla="*/ 187 h 21752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958975" h="2175217">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chemeClr val="accent1"/>
                        </a:solidFill>
                        <a:ln>
                          <a:noFill/>
                        </a:ln>
                      </wps:spPr>
                      <wps:bodyPr vert="horz" wrap="square" lIns="91440" tIns="45720" rIns="91440" bIns="45720" numCol="1" anchor="t" anchorCtr="0" compatLnSpc="1">
                        <a:noAutofit/>
                      </wps:bodyPr>
                    </wps:wsp>
                    <wps:wsp>
                      <wps:cNvPr id="3" name="Freeform: Shape 3"/>
                      <wps:cNvSpPr/>
                      <wps:spPr bwMode="auto">
                        <a:xfrm>
                          <a:off x="0" y="0"/>
                          <a:ext cx="3970020" cy="1600200"/>
                        </a:xfrm>
                        <a:custGeom>
                          <a:avLst/>
                          <a:gdLst>
                            <a:gd name="connsiteX0" fmla="*/ 0 w 3589746"/>
                            <a:gd name="connsiteY0" fmla="*/ 0 h 1345708"/>
                            <a:gd name="connsiteX1" fmla="*/ 3589746 w 3589746"/>
                            <a:gd name="connsiteY1" fmla="*/ 0 h 1345708"/>
                            <a:gd name="connsiteX2" fmla="*/ 3455255 w 3589746"/>
                            <a:gd name="connsiteY2" fmla="*/ 28500 h 1345708"/>
                            <a:gd name="connsiteX3" fmla="*/ 2624535 w 3589746"/>
                            <a:gd name="connsiteY3" fmla="*/ 544573 h 1345708"/>
                            <a:gd name="connsiteX4" fmla="*/ 2486402 w 3589746"/>
                            <a:gd name="connsiteY4" fmla="*/ 762345 h 1345708"/>
                            <a:gd name="connsiteX5" fmla="*/ 506489 w 3589746"/>
                            <a:gd name="connsiteY5" fmla="*/ 1279552 h 1345708"/>
                            <a:gd name="connsiteX6" fmla="*/ 0 w 3589746"/>
                            <a:gd name="connsiteY6" fmla="*/ 1161592 h 1345708"/>
                            <a:gd name="connsiteX7" fmla="*/ 0 w 3589746"/>
                            <a:gd name="connsiteY7" fmla="*/ 0 h 13457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589746" h="1345708">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chemeClr val="accent1"/>
                        </a:solidFill>
                        <a:ln>
                          <a:noFill/>
                        </a:ln>
                      </wps:spPr>
                      <wps:bodyPr vert="horz" wrap="square" lIns="91440" tIns="45720" rIns="91440" bIns="45720" numCol="1" anchor="t" anchorCtr="0" compatLnSpc="1">
                        <a:noAutofit/>
                      </wps:bodyPr>
                    </wps:wsp>
                    <wps:wsp>
                      <wps:cNvPr id="1" name="Freeform: Shape 3"/>
                      <wps:cNvSpPr/>
                      <wps:spPr bwMode="auto">
                        <a:xfrm>
                          <a:off x="7620" y="0"/>
                          <a:ext cx="3589746" cy="1345708"/>
                        </a:xfrm>
                        <a:custGeom>
                          <a:avLst/>
                          <a:gdLst>
                            <a:gd name="connsiteX0" fmla="*/ 0 w 3589746"/>
                            <a:gd name="connsiteY0" fmla="*/ 0 h 1345708"/>
                            <a:gd name="connsiteX1" fmla="*/ 3589746 w 3589746"/>
                            <a:gd name="connsiteY1" fmla="*/ 0 h 1345708"/>
                            <a:gd name="connsiteX2" fmla="*/ 3455255 w 3589746"/>
                            <a:gd name="connsiteY2" fmla="*/ 28500 h 1345708"/>
                            <a:gd name="connsiteX3" fmla="*/ 2624535 w 3589746"/>
                            <a:gd name="connsiteY3" fmla="*/ 544573 h 1345708"/>
                            <a:gd name="connsiteX4" fmla="*/ 2486402 w 3589746"/>
                            <a:gd name="connsiteY4" fmla="*/ 762345 h 1345708"/>
                            <a:gd name="connsiteX5" fmla="*/ 506489 w 3589746"/>
                            <a:gd name="connsiteY5" fmla="*/ 1279552 h 1345708"/>
                            <a:gd name="connsiteX6" fmla="*/ 0 w 3589746"/>
                            <a:gd name="connsiteY6" fmla="*/ 1161592 h 1345708"/>
                            <a:gd name="connsiteX7" fmla="*/ 0 w 3589746"/>
                            <a:gd name="connsiteY7" fmla="*/ 0 h 13457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589746" h="1345708">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chemeClr val="accent2"/>
                        </a:solidFill>
                        <a:ln>
                          <a:noFill/>
                        </a:ln>
                      </wps:spPr>
                      <wps:bodyPr vert="horz" wrap="square" lIns="91440" tIns="45720" rIns="91440" bIns="45720" numCol="1" anchor="t" anchorCtr="0" compatLnSpc="1">
                        <a:noAutofit/>
                      </wps:bodyPr>
                    </wps:wsp>
                    <wps:wsp>
                      <wps:cNvPr id="6" name="Freeform: Shape 5"/>
                      <wps:cNvSpPr/>
                      <wps:spPr bwMode="auto">
                        <a:xfrm>
                          <a:off x="1813560" y="7886700"/>
                          <a:ext cx="5958840" cy="2174875"/>
                        </a:xfrm>
                        <a:custGeom>
                          <a:avLst/>
                          <a:gdLst>
                            <a:gd name="connsiteX0" fmla="*/ 5070508 w 5958975"/>
                            <a:gd name="connsiteY0" fmla="*/ 187 h 2175217"/>
                            <a:gd name="connsiteX1" fmla="*/ 5559729 w 5958975"/>
                            <a:gd name="connsiteY1" fmla="*/ 56662 h 2175217"/>
                            <a:gd name="connsiteX2" fmla="*/ 5958975 w 5958975"/>
                            <a:gd name="connsiteY2" fmla="*/ 162121 h 2175217"/>
                            <a:gd name="connsiteX3" fmla="*/ 5958975 w 5958975"/>
                            <a:gd name="connsiteY3" fmla="*/ 2175217 h 2175217"/>
                            <a:gd name="connsiteX4" fmla="*/ 0 w 5958975"/>
                            <a:gd name="connsiteY4" fmla="*/ 2175217 h 2175217"/>
                            <a:gd name="connsiteX5" fmla="*/ 32739 w 5958975"/>
                            <a:gd name="connsiteY5" fmla="*/ 2137811 h 2175217"/>
                            <a:gd name="connsiteX6" fmla="*/ 645924 w 5958975"/>
                            <a:gd name="connsiteY6" fmla="*/ 1437217 h 2175217"/>
                            <a:gd name="connsiteX7" fmla="*/ 2212199 w 5958975"/>
                            <a:gd name="connsiteY7" fmla="*/ 1111252 h 2175217"/>
                            <a:gd name="connsiteX8" fmla="*/ 3855253 w 5958975"/>
                            <a:gd name="connsiteY8" fmla="*/ 679829 h 2175217"/>
                            <a:gd name="connsiteX9" fmla="*/ 3962742 w 5958975"/>
                            <a:gd name="connsiteY9" fmla="*/ 497672 h 2175217"/>
                            <a:gd name="connsiteX10" fmla="*/ 5070508 w 5958975"/>
                            <a:gd name="connsiteY10" fmla="*/ 187 h 21752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958975" h="2175217">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chemeClr val="accent2"/>
                        </a:solidFill>
                        <a:ln>
                          <a:noFill/>
                        </a:ln>
                      </wps:spPr>
                      <wps:bodyPr vert="horz" wrap="square" lIns="91440" tIns="45720" rIns="91440" bIns="45720" numCol="1" anchor="t" anchorCtr="0" compatLnSpc="1">
                        <a:noAutofit/>
                      </wps:bodyPr>
                    </wps:wsp>
                    <wps:wsp>
                      <wps:cNvPr id="11" name="Freeform: Shape 6"/>
                      <wps:cNvSpPr/>
                      <wps:spPr bwMode="auto">
                        <a:xfrm>
                          <a:off x="0" y="8359140"/>
                          <a:ext cx="6522720" cy="1615440"/>
                        </a:xfrm>
                        <a:custGeom>
                          <a:avLst/>
                          <a:gdLst>
                            <a:gd name="connsiteX0" fmla="*/ 744434 w 6454325"/>
                            <a:gd name="connsiteY0" fmla="*/ 213 h 1454138"/>
                            <a:gd name="connsiteX1" fmla="*/ 2150775 w 6454325"/>
                            <a:gd name="connsiteY1" fmla="*/ 538907 h 1454138"/>
                            <a:gd name="connsiteX2" fmla="*/ 3041810 w 6454325"/>
                            <a:gd name="connsiteY2" fmla="*/ 749894 h 1454138"/>
                            <a:gd name="connsiteX3" fmla="*/ 3180074 w 6454325"/>
                            <a:gd name="connsiteY3" fmla="*/ 721123 h 1454138"/>
                            <a:gd name="connsiteX4" fmla="*/ 4101834 w 6454325"/>
                            <a:gd name="connsiteY4" fmla="*/ 1008834 h 1454138"/>
                            <a:gd name="connsiteX5" fmla="*/ 5100408 w 6454325"/>
                            <a:gd name="connsiteY5" fmla="*/ 1277364 h 1454138"/>
                            <a:gd name="connsiteX6" fmla="*/ 5438387 w 6454325"/>
                            <a:gd name="connsiteY6" fmla="*/ 1171870 h 1454138"/>
                            <a:gd name="connsiteX7" fmla="*/ 6390873 w 6454325"/>
                            <a:gd name="connsiteY7" fmla="*/ 1373267 h 1454138"/>
                            <a:gd name="connsiteX8" fmla="*/ 6436961 w 6454325"/>
                            <a:gd name="connsiteY8" fmla="*/ 1432008 h 1454138"/>
                            <a:gd name="connsiteX9" fmla="*/ 6454325 w 6454325"/>
                            <a:gd name="connsiteY9" fmla="*/ 1454138 h 1454138"/>
                            <a:gd name="connsiteX10" fmla="*/ 0 w 6454325"/>
                            <a:gd name="connsiteY10" fmla="*/ 1454138 h 1454138"/>
                            <a:gd name="connsiteX11" fmla="*/ 0 w 6454325"/>
                            <a:gd name="connsiteY11" fmla="*/ 1417060 h 1454138"/>
                            <a:gd name="connsiteX12" fmla="*/ 0 w 6454325"/>
                            <a:gd name="connsiteY12" fmla="*/ 97751 h 1454138"/>
                            <a:gd name="connsiteX13" fmla="*/ 337979 w 6454325"/>
                            <a:gd name="connsiteY13" fmla="*/ 40209 h 1454138"/>
                            <a:gd name="connsiteX14" fmla="*/ 744434 w 6454325"/>
                            <a:gd name="connsiteY14" fmla="*/ 213 h 1454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454325" h="1454138">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chemeClr val="accent1"/>
                        </a:solidFill>
                        <a:ln>
                          <a:noFill/>
                        </a:ln>
                      </wps:spPr>
                      <wps:bodyPr vert="horz" wrap="square" lIns="91440" tIns="45720" rIns="91440" bIns="45720" numCol="1" anchor="t" anchorCtr="0" compatLnSpc="1">
                        <a:noAutofit/>
                      </wps:bodyPr>
                    </wps:wsp>
                    <wps:wsp>
                      <wps:cNvPr id="7" name="Freeform: Shape 6"/>
                      <wps:cNvSpPr/>
                      <wps:spPr bwMode="auto">
                        <a:xfrm>
                          <a:off x="0" y="8602980"/>
                          <a:ext cx="6454140" cy="1453515"/>
                        </a:xfrm>
                        <a:custGeom>
                          <a:avLst/>
                          <a:gdLst>
                            <a:gd name="connsiteX0" fmla="*/ 744434 w 6454325"/>
                            <a:gd name="connsiteY0" fmla="*/ 213 h 1454138"/>
                            <a:gd name="connsiteX1" fmla="*/ 2150775 w 6454325"/>
                            <a:gd name="connsiteY1" fmla="*/ 538907 h 1454138"/>
                            <a:gd name="connsiteX2" fmla="*/ 3041810 w 6454325"/>
                            <a:gd name="connsiteY2" fmla="*/ 749894 h 1454138"/>
                            <a:gd name="connsiteX3" fmla="*/ 3180074 w 6454325"/>
                            <a:gd name="connsiteY3" fmla="*/ 721123 h 1454138"/>
                            <a:gd name="connsiteX4" fmla="*/ 4101834 w 6454325"/>
                            <a:gd name="connsiteY4" fmla="*/ 1008834 h 1454138"/>
                            <a:gd name="connsiteX5" fmla="*/ 5100408 w 6454325"/>
                            <a:gd name="connsiteY5" fmla="*/ 1277364 h 1454138"/>
                            <a:gd name="connsiteX6" fmla="*/ 5438387 w 6454325"/>
                            <a:gd name="connsiteY6" fmla="*/ 1171870 h 1454138"/>
                            <a:gd name="connsiteX7" fmla="*/ 6390873 w 6454325"/>
                            <a:gd name="connsiteY7" fmla="*/ 1373267 h 1454138"/>
                            <a:gd name="connsiteX8" fmla="*/ 6436961 w 6454325"/>
                            <a:gd name="connsiteY8" fmla="*/ 1432008 h 1454138"/>
                            <a:gd name="connsiteX9" fmla="*/ 6454325 w 6454325"/>
                            <a:gd name="connsiteY9" fmla="*/ 1454138 h 1454138"/>
                            <a:gd name="connsiteX10" fmla="*/ 0 w 6454325"/>
                            <a:gd name="connsiteY10" fmla="*/ 1454138 h 1454138"/>
                            <a:gd name="connsiteX11" fmla="*/ 0 w 6454325"/>
                            <a:gd name="connsiteY11" fmla="*/ 1417060 h 1454138"/>
                            <a:gd name="connsiteX12" fmla="*/ 0 w 6454325"/>
                            <a:gd name="connsiteY12" fmla="*/ 97751 h 1454138"/>
                            <a:gd name="connsiteX13" fmla="*/ 337979 w 6454325"/>
                            <a:gd name="connsiteY13" fmla="*/ 40209 h 1454138"/>
                            <a:gd name="connsiteX14" fmla="*/ 744434 w 6454325"/>
                            <a:gd name="connsiteY14" fmla="*/ 213 h 14541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454325" h="1454138">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chemeClr val="accent3"/>
                        </a:solidFill>
                        <a:ln>
                          <a:noFill/>
                        </a:ln>
                      </wps:spPr>
                      <wps:bodyPr vert="horz" wrap="square" lIns="91440" tIns="45720" rIns="91440" bIns="45720" numCol="1" anchor="t" anchorCtr="0" compatLnSpc="1">
                        <a:noAutofit/>
                      </wps:bodyPr>
                    </wps:wsp>
                  </wpg:wgp>
                </a:graphicData>
              </a:graphic>
              <wp14:sizeRelH relativeFrom="page">
                <wp14:pctWidth>100000</wp14:pctWidth>
              </wp14:sizeRelH>
              <wp14:sizeRelV relativeFrom="page">
                <wp14:pctHeight>100000</wp14:pctHeight>
              </wp14:sizeRelV>
            </wp:anchor>
          </w:drawing>
        </mc:Choice>
        <mc:Fallback xmlns:wpsCustomData="http://www.wps.cn/officeDocument/2013/wpsCustomData">
          <w:pict>
            <v:group id="_x0000_s1026" o:spid="_x0000_s1026" o:spt="203" alt="decorative elements" style="position:absolute;left:0pt;height:792.25pt;width:612pt;mso-position-horizontal:center;mso-position-horizontal-relative:page;mso-position-vertical:center;mso-position-vertical-relative:page;z-index:251660288;mso-width-relative:page;mso-height-relative:page;mso-width-percent:1000;mso-height-percent:1000;" coordsize="7772400,10061575" o:gfxdata="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">
              <o:lock v:ext="edit" aspectratio="f"/>
              <v:shape id="Freeform: Shape 4" o:spid="_x0000_s1026" o:spt="100" style="position:absolute;left:0;top:7658100;height:2396490;width:6423660;" fillcolor="#0F3344 [3204]" filled="t" stroked="f" coordsize="6251208,2160448" o:gfxdata="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vnGbbsAAADa&#10;AAAADwAAAAAAAAABACAAAAAiAAAAZHJzL2Rvd25yZXYueG1sUEsBAhQAFAAAAAgAh07iQDMvBZ47&#10;AAAAOQAAABAAAAAAAAAAAQAgAAAACgEAAGRycy9zaGFwZXhtbC54bWxQSwUGAAAAAAYABgBbAQAA&#10;tAMAAAAA&#10;" path="m1173985,598c1593715,12000,1995895,186197,2204643,482700c2363060,722298,2759104,827722,3102342,722298c3247558,674379,3247558,674379,3247558,674379c3656803,549787,4132055,741466,4211264,1057737c4277272,1326088,4607308,1517767,4990150,1479431c5293784,1450680,5293784,1450680,5293784,1450680c5597417,1421928,5901050,1556103,6019864,1757366c6102373,1901126,6174569,2026915,6237739,2136981l6251208,2160448,0,2160448,0,300604c607267,89757,607267,89757,607267,89757c788787,23868,983199,-4585,1173985,598xe">
                <v:path o:connectlocs="1206371,663;2265462,535437;3187926,801213;3337148,748058;4327440,1173301;5127813,1641067;5439823,1609175;6185933,1949368;6409819,2370459;6423660,2396490;0,2396490;0,333446;624019,99563;1206371,663" o:connectangles="0,0,0,0,0,0,0,0,0,0,0,0,0,0"/>
                <v:fill on="t" focussize="0,0"/>
                <v:stroke on="f"/>
                <v:imagedata o:title=""/>
                <o:lock v:ext="edit" aspectratio="f"/>
              </v:shape>
              <v:shape id="Freeform: Shape 4" o:spid="_x0000_s1026" o:spt="100" style="position:absolute;left:0;top:7894320;height:2160448;width:6251208;" fillcolor="#FCEA10 [3207]" filled="t" stroked="f" coordsize="6251208,2160448" o:gfxdata="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GD4K5AAAA2gAA&#10;AA8AAAAAAAAAAQAgAAAAIgAAAGRycy9kb3ducmV2LnhtbFBLAQIUABQAAAAIAIdO4kAzLwWeOwAA&#10;ADkAAAAQAAAAAAAAAAEAIAAAAAgBAABkcnMvc2hhcGV4bWwueG1sUEsFBgAAAAAGAAYAWwEAALID&#10;AAAAAA==&#10;" path="m1173985,598c1593715,12000,1995895,186197,2204643,482700c2363060,722298,2759104,827722,3102342,722298c3247558,674379,3247558,674379,3247558,674379c3656803,549787,4132055,741466,4211264,1057737c4277272,1326088,4607308,1517767,4990150,1479431c5293784,1450680,5293784,1450680,5293784,1450680c5597417,1421928,5901050,1556103,6019864,1757366c6102373,1901126,6174569,2026915,6237739,2136981l6251208,2160448,0,2160448,0,300604c607267,89757,607267,89757,607267,89757c788787,23868,983199,-4585,1173985,598xe">
                <v:path o:connectlocs="1173985,598;2204643,482700;3102342,722298;3247558,674379;4211264,1057737;4990150,1479431;5293784,1450680;6019864,1757366;6237739,2136981;6251208,2160448;0,2160448;0,300604;607267,89757;1173985,598" o:connectangles="0,0,0,0,0,0,0,0,0,0,0,0,0,0"/>
                <v:fill on="t" focussize="0,0"/>
                <v:stroke on="f"/>
                <v:imagedata o:title=""/>
                <o:lock v:ext="edit" aspectratio="f"/>
              </v:shape>
              <v:shape id="Freeform: Shape 5" o:spid="_x0000_s1026" o:spt="100" style="position:absolute;left:1653540;top:7627620;height:2433955;width:6118860;" fillcolor="#0F3344 [3204]" filled="t" stroked="f" coordsize="5958975,2175217" o:gfxdata="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R+M+ugAAANoA&#10;AAAPAAAAAAAAAAEAIAAAACIAAABkcnMvZG93bnJldi54bWxQSwECFAAUAAAACACHTuJAMy8FnjsA&#10;AAA5AAAAEAAAAAAAAAABACAAAAAJAQAAZHJzL3NoYXBleG1sLnhtbFBLBQYAAAAABgAGAFsBAACz&#10;AwAAAAA=&#10;" path="m5070508,187c5232462,-2060,5398495,15916,5559729,56662c5559729,56662,5559729,56662,5958975,162121l5958975,2175217,0,2175217,32739,2137811c203550,1942651,405992,1711351,645924,1437217c937681,1092078,1628685,948270,2212199,1111252c2857136,1293409,3609562,1092078,3855253,679829c3855253,679829,3855253,679829,3962742,497672c4135493,195676,4584646,6928,5070508,187xe">
                <v:path o:connectlocs="5206554,209;5708901,63401;6118860,181404;6118860,2433955;0,2433955;33617,2392099;663254,1608171;2271554,1243433;3958693,760693;4069066,556869;5206554,209" o:connectangles="0,0,0,0,0,0,0,0,0,0,0"/>
                <v:fill on="t" focussize="0,0"/>
                <v:stroke on="f"/>
                <v:imagedata o:title=""/>
                <o:lock v:ext="edit" aspectratio="f"/>
              </v:shape>
              <v:shape id="Freeform: Shape 3" o:spid="_x0000_s1026" o:spt="100" style="position:absolute;left:0;top:0;height:1600200;width:3970020;" fillcolor="#0F3344 [3204]" filled="t" stroked="f" coordsize="3589746,1345708" o:gfxdata="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p6ejvQAA&#10;ANoAAAAPAAAAAAAAAAEAIAAAACIAAABkcnMvZG93bnJldi54bWxQSwECFAAUAAAACACHTuJAMy8F&#10;njsAAAA5AAAAEAAAAAAAAAABACAAAAAMAQAAZHJzL3NoYXBleG1sLnhtbFBLBQYAAAAABgAGAFsB&#10;AAC2AwAAAAA=&#10;" path="m0,0l3589746,0,3455255,28500c3081143,120372,2770343,299580,2624535,544573c2624535,544573,2624535,544573,2486402,762345c2194787,1234183,1304594,1470102,506489,1279552c506489,1279552,506489,1279552,0,1161592l0,0xe">
                <v:path o:connectlocs="0,0;3970020,0;3821281,33889;2902560,647559;2749795,906514;560143,1521532;0,1381265;0,0" o:connectangles="0,0,0,0,0,0,0,0"/>
                <v:fill on="t" focussize="0,0"/>
                <v:stroke on="f"/>
                <v:imagedata o:title=""/>
                <o:lock v:ext="edit" aspectratio="f"/>
              </v:shape>
              <v:shape id="Freeform: Shape 3" o:spid="_x0000_s1026" o:spt="100" style="position:absolute;left:7620;top:0;height:1345708;width:3589746;" fillcolor="#E5D8EA [3205]" filled="t" stroked="f" coordsize="3589746,1345708" o:gfxdata="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iHoamtwAAANoAAAAP&#10;AAAAAAAAAAEAIAAAACIAAABkcnMvZG93bnJldi54bWxQSwECFAAUAAAACACHTuJAMy8FnjsAAAA5&#10;AAAAEAAAAAAAAAABACAAAAAGAQAAZHJzL3NoYXBleG1sLnhtbFBLBQYAAAAABgAGAFsBAACwAwAA&#10;AAA=&#10;" path="m0,0l3589746,0,3455255,28500c3081143,120372,2770343,299580,2624535,544573c2624535,544573,2624535,544573,2486402,762345c2194787,1234183,1304594,1470102,506489,1279552c506489,1279552,506489,1279552,0,1161592l0,0xe">
                <v:path o:connectlocs="0,0;3589746,0;3455255,28500;2624535,544573;2486402,762345;506489,1279552;0,1161592;0,0" o:connectangles="0,0,0,0,0,0,0,0"/>
                <v:fill on="t" focussize="0,0"/>
                <v:stroke on="f"/>
                <v:imagedata o:title=""/>
                <o:lock v:ext="edit" aspectratio="f"/>
              </v:shape>
              <v:shape id="Freeform: Shape 5" o:spid="_x0000_s1026" o:spt="100" style="position:absolute;left:1813560;top:7886700;height:2174875;width:5958840;" fillcolor="#E5D8EA [3205]" filled="t" stroked="f" coordsize="5958975,2175217" o:gfxdata="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daqa8AAAA&#10;2gAAAA8AAAAAAAAAAQAgAAAAIgAAAGRycy9kb3ducmV2LnhtbFBLAQIUABQAAAAIAIdO4kAzLwWe&#10;OwAAADkAAAAQAAAAAAAAAAEAIAAAAAsBAABkcnMvc2hhcGV4bWwueG1sUEsFBgAAAAAGAAYAWwEA&#10;ALUDAAAAAA==&#10;" path="m5070508,187c5232462,-2060,5398495,15916,5559729,56662c5559729,56662,5559729,56662,5958975,162121l5958975,2175217,0,2175217,32739,2137811c203550,1942651,405992,1711351,645924,1437217c937681,1092078,1628685,948270,2212199,1111252c2857136,1293409,3609562,1092078,3855253,679829c3855253,679829,3855253,679829,3962742,497672c4135493,195676,4584646,6928,5070508,187xe">
                <v:path o:connectlocs="5070393,186;5559603,56653;5958840,162095;5958840,2174875;0,2174875;32738,2137474;645909,1436991;2212148,1111077;3855165,679722;3962652,497593;5070393,186" o:connectangles="0,0,0,0,0,0,0,0,0,0,0"/>
                <v:fill on="t" focussize="0,0"/>
                <v:stroke on="f"/>
                <v:imagedata o:title=""/>
                <o:lock v:ext="edit" aspectratio="f"/>
              </v:shape>
              <v:shape id="Freeform: Shape 6" o:spid="_x0000_s1026" o:spt="100" style="position:absolute;left:0;top:8359140;height:1615440;width:6522720;" fillcolor="#0F3344 [3204]" filled="t" stroked="f" coordsize="6454325,1454138" o:gfxdata="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Hc0n65AAAA2wAA&#10;AA8AAAAAAAAAAQAgAAAAIgAAAGRycy9kb3ducmV2LnhtbFBLAQIUABQAAAAIAIdO4kAzLwWeOwAA&#10;ADkAAAAQAAAAAAAAAAEAIAAAAAgBAABkcnMvc2hhcGV4bWwueG1sUEsFBgAAAAAGAAYAWwEAALID&#10;AAAAAA==&#10;" path="m744434,213c1327732,-7518,1876167,196052,2150775,538907c2319764,740304,2703831,836208,3041810,749894c3041810,749894,3041810,749894,3180074,721123c3564141,625220,3994296,759485,4101834,1008834c4224736,1267773,4700979,1402038,5100408,1277364c5100408,1277364,5100408,1277364,5438387,1171870c5791729,1056786,6221884,1152689,6390873,1373267c6390873,1373267,6390873,1373267,6436961,1432008l6454325,1454138,0,1454138,0,1417060c0,1161380,0,752292,0,97751c0,97751,0,97751,337979,40209c473363,15034,609826,1997,744434,213xe">
                <v:path o:connectlocs="752322,236;2173566,598685;3074043,833076;3213772,801114;4145300,1120740;5154455,1419057;5496016,1301861;6458595,1525598;6505171,1590855;6522720,1615440;0,1615440;0,1574249;0,108594;341560,44669;752322,236" o:connectangles="0,0,0,0,0,0,0,0,0,0,0,0,0,0,0"/>
                <v:fill on="t" focussize="0,0"/>
                <v:stroke on="f"/>
                <v:imagedata o:title=""/>
                <o:lock v:ext="edit" aspectratio="f"/>
              </v:shape>
              <v:shape id="Freeform: Shape 6" o:spid="_x0000_s1026" o:spt="100" style="position:absolute;left:0;top:8602980;height:1453515;width:6454140;" fillcolor="#F8C4D7 [3206]" filled="t" stroked="f" coordsize="6454325,1454138" o:gfxdata="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AZtHrsAAADa&#10;AAAADwAAAAAAAAABACAAAAAiAAAAZHJzL2Rvd25yZXYueG1sUEsBAhQAFAAAAAgAh07iQDMvBZ47&#10;AAAAOQAAABAAAAAAAAAAAQAgAAAACgEAAGRycy9zaGFwZXhtbC54bWxQSwUGAAAAAAYABgBbAQAA&#10;tAMAAAAA&#10;" path="m744434,213c1327732,-7518,1876167,196052,2150775,538907c2319764,740304,2703831,836208,3041810,749894c3041810,749894,3041810,749894,3180074,721123c3564141,625220,3994296,759485,4101834,1008834c4224736,1267773,4700979,1402038,5100408,1277364c5100408,1277364,5100408,1277364,5438387,1171870c5791729,1056786,6221884,1152689,6390873,1373267c6390873,1373267,6390873,1373267,6436961,1432008l6454325,1454138,0,1454138,0,1417060c0,1161380,0,752292,0,97751c0,97751,0,97751,337979,40209c473363,15034,609826,1997,744434,213xe">
                <v:path o:connectlocs="744412,212;2150713,538676;3041722,749572;3179982,720814;4101716,1008401;5100261,1276816;5438231,1171367;6390689,1372678;6436776,1431394;6454140,1453515;0,1453515;0,1416452;0,97709;337969,40191;744412,212" o:connectangles="0,0,0,0,0,0,0,0,0,0,0,0,0,0,0"/>
                <v:fill on="t" focussize="0,0"/>
                <v:stroke on="f"/>
                <v:imagedata o:title=""/>
                <o:lock v:ext="edit" aspectratio="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37F4" w14:textId="77777777" w:rsidR="00BD159D" w:rsidRDefault="00FB07F9">
    <w:pPr>
      <w:pStyle w:val="Header"/>
    </w:pPr>
    <w:r>
      <w:rPr>
        <w:noProof/>
      </w:rPr>
      <mc:AlternateContent>
        <mc:Choice Requires="wpg">
          <w:drawing>
            <wp:inline distT="0" distB="0" distL="0" distR="0" wp14:anchorId="7BAB27F8" wp14:editId="7029610F">
              <wp:extent cx="7781925" cy="10065385"/>
              <wp:effectExtent l="0" t="0" r="9525" b="0"/>
              <wp:docPr id="19" name="Group 19" descr="decorative elements"/>
              <wp:cNvGraphicFramePr/>
              <a:graphic xmlns:a="http://schemas.openxmlformats.org/drawingml/2006/main">
                <a:graphicData uri="http://schemas.microsoft.com/office/word/2010/wordprocessingGroup">
                  <wpg:wgp>
                    <wpg:cNvGrpSpPr/>
                    <wpg:grpSpPr>
                      <a:xfrm>
                        <a:off x="0" y="0"/>
                        <a:ext cx="7782130" cy="10065662"/>
                        <a:chOff x="0" y="0"/>
                        <a:chExt cx="7782130" cy="10065662"/>
                      </a:xfrm>
                    </wpg:grpSpPr>
                    <wps:wsp>
                      <wps:cNvPr id="22" name="Freeform 6"/>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wps:spPr>
                      <wps:bodyPr vert="horz" wrap="square" lIns="91440" tIns="45720" rIns="91440" bIns="45720" numCol="1" anchor="t" anchorCtr="0" compatLnSpc="1"/>
                    </wps:wsp>
                    <wps:wsp>
                      <wps:cNvPr id="24" name="Freeform: Shape 21"/>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bodyPr vert="horz" wrap="square" lIns="91440" tIns="45720" rIns="91440" bIns="45720" numCol="1" anchor="t" anchorCtr="0" compatLnSpc="1">
                        <a:noAutofit/>
                      </wps:bodyPr>
                    </wps:wsp>
                    <wps:wsp>
                      <wps:cNvPr id="25" name="Freeform: Shape 23"/>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bodyPr vert="horz" wrap="square" lIns="91440" tIns="45720" rIns="91440" bIns="45720" numCol="1" anchor="t" anchorCtr="0" compatLnSpc="1">
                        <a:noAutofit/>
                      </wps:bodyPr>
                    </wps:wsp>
                    <wps:wsp>
                      <wps:cNvPr id="26" name="Freeform: Shape 31"/>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chemeClr val="accent2"/>
                        </a:solidFill>
                        <a:ln>
                          <a:noFill/>
                        </a:ln>
                      </wps:spPr>
                      <wps:bodyPr vert="horz" wrap="square" lIns="91440" tIns="45720" rIns="91440" bIns="45720" numCol="1" anchor="t" anchorCtr="0" compatLnSpc="1">
                        <a:noAutofit/>
                      </wps:bodyPr>
                    </wps:wsp>
                    <wps:wsp>
                      <wps:cNvPr id="30" name="Freeform: Shape 30"/>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chemeClr val="accent3"/>
                        </a:solidFill>
                        <a:ln>
                          <a:noFill/>
                        </a:ln>
                      </wps:spPr>
                      <wps:bodyPr vert="horz" wrap="square" lIns="91440" tIns="45720" rIns="91440" bIns="45720" numCol="1" anchor="t" anchorCtr="0" compatLnSpc="1">
                        <a:noAutofit/>
                      </wps:bodyPr>
                    </wps:wsp>
                    <wps:wsp>
                      <wps:cNvPr id="31" name="Freeform 8"/>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wps:spPr>
                      <wps:bodyPr vert="horz" wrap="square" lIns="91440" tIns="45720" rIns="91440" bIns="45720" numCol="1" anchor="t" anchorCtr="0" compatLnSpc="1"/>
                    </wps:wsp>
                    <wps:wsp>
                      <wps:cNvPr id="32" name="Freeform: Shape 29"/>
                      <wps:cNvSpPr/>
                      <wps:spPr bwMode="auto">
                        <a:xfrm>
                          <a:off x="5172075" y="7543800"/>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bodyPr vert="horz" wrap="square" lIns="91440" tIns="45720" rIns="91440" bIns="45720" numCol="1" anchor="t" anchorCtr="0" compatLnSpc="1">
                        <a:noAutofit/>
                      </wps:bodyPr>
                    </wps:wsp>
                    <wps:wsp>
                      <wps:cNvPr id="34" name="Freeform 8"/>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bodyPr vert="horz" wrap="square" lIns="91440" tIns="45720" rIns="91440" bIns="45720" numCol="1" anchor="t" anchorCtr="0" compatLnSpc="1"/>
                    </wps:wsp>
                  </wpg:wgp>
                </a:graphicData>
              </a:graphic>
            </wp:inline>
          </w:drawing>
        </mc:Choice>
        <mc:Fallback xmlns:wpsCustomData="http://www.wps.cn/officeDocument/2013/wpsCustomData">
          <w:pict>
            <v:group id="_x0000_s1026" o:spid="_x0000_s1026" o:spt="203" alt="decorative elements" style="height:792.55pt;width:612.75pt;" coordsize="7782130,10065662" o:gfxdata="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">
              <o:lock v:ext="edit" aspectratio="f"/>
              <v:shape id="Freeform 6" o:spid="_x0000_s1026" o:spt="100" style="position:absolute;left:0;top:0;height:3720166;width:7772400;" fillcolor="#E5D8EA [3205]" filled="t" stroked="f" coordsize="872,453" o:gfxdata="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yDCivQAA&#10;ANsAAAAPAAAAAAAAAAEAIAAAACIAAABkcnMvZG93bnJldi54bWxQSwECFAAUAAAACACHTuJAMy8F&#10;njsAAAA5AAAAEAAAAAAAAAABACAAAAAMAQAAZHJzL3NoYXBleG1sLnhtbFBLBQYAAAAABgAGAFsB&#10;AAC2AwAAAAA=&#10;" path="m0,0c0,453,0,453,0,453c23,401,52,353,87,310c94,301,101,293,108,284c116,275,125,266,133,258c248,143,406,72,581,72c872,72,872,72,872,72c872,0,872,0,872,0l0,0xe">
                <v:path o:connectlocs="0,0;0,3720166;775457,2545808;962636,2332289;1185469,2118770;5178628,591284;7772400,591284;7772400,0;0,0" o:connectangles="0,0,0,0,0,0,0,0,0"/>
                <v:fill on="t" focussize="0,0"/>
                <v:stroke on="f"/>
                <v:imagedata o:title=""/>
                <o:lock v:ext="edit" aspectratio="f"/>
              </v:shape>
              <v:shape id="Freeform: Shape 21" o:spid="_x0000_s1026" o:spt="100" style="position:absolute;left:0;top:438150;flip:x;height:1896280;width:1738276;rotation:11796480f;" fillcolor="#FFFFFF [3208]" filled="t" stroked="f" coordsize="1738276,1896280" o:gfxdata="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rkmu8AAAA&#10;2wAAAA8AAAAAAAAAAQAgAAAAIgAAAGRycy9kb3ducmV2LnhtbFBLAQIUABQAAAAIAIdO4kAzLwWe&#10;OwAAADkAAAAQAAAAAAAAAAEAIAAAAAsBAABkcnMvc2hhcGV4bWwueG1sUEsFBgAAAAAGAAYAWwEA&#10;ALUDAAAAAA==&#10;" path="m1628881,1895780c1716497,1887343,1783194,1774036,1700732,1696892c415301,414363,93943,93731,13603,13572l0,0,0,329116,19162,353290c1506705,1831895,1506705,1831895,1506705,1831895c1519640,1844752,1526108,1857610,1539043,1864038c1568147,1889753,1599676,1898593,1628881,1895780xe">
                <v:path o:connectlocs="1628881,1895780;1700732,1696892;13603,13572;0,0;0,329116;19162,353290;1506705,1831895;1539043,1864038;1628881,1895780" o:connectangles="0,0,0,0,0,0,0,0,0"/>
                <v:fill on="t" focussize="0,0"/>
                <v:stroke on="f"/>
                <v:imagedata o:title=""/>
                <o:lock v:ext="edit" aspectratio="f"/>
              </v:shape>
              <v:shape id="Freeform: Shape 23" o:spid="_x0000_s1026" o:spt="100" style="position:absolute;left:0;top:57150;flip:x;height:2685160;width:2462115;rotation:11796480f;" fillcolor="#F8C4D7 [3206]" filled="t" stroked="f" coordsize="2462115,2685160" o:gfxdata="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ntMr4A&#10;AADbAAAADwAAAAAAAAABACAAAAAiAAAAZHJzL2Rvd25yZXYueG1sUEsBAhQAFAAAAAgAh07iQDMv&#10;BZ47AAAAOQAAABAAAAAAAAAAAQAgAAAADQEAAGRycy9zaGFwZXhtbC54bWxQSwUGAAAAAAYABgBb&#10;AQAAtwMAAAAA&#10;" path="m2307676,2684454c2431368,2672542,2525528,2512581,2409112,2403672c443168,442167,74554,74385,5438,5426l0,0,0,454256,5467,469395c12315,484143,21446,497756,35142,506832c2135192,2594263,2135192,2594263,2135192,2594263c2153454,2612415,2162584,2630566,2180846,2639642c2221934,2675946,2266446,2688425,2307676,2684454xe">
                <v:path o:connectlocs="2307676,2684454;2409112,2403672;5438,5426;0,0;0,454256;5467,469395;35142,506832;2135192,2594263;2180846,2639642;2307676,2684454" o:connectangles="0,0,0,0,0,0,0,0,0,0"/>
                <v:fill on="t" focussize="0,0"/>
                <v:stroke on="f"/>
                <v:imagedata o:title=""/>
                <o:lock v:ext="edit" aspectratio="f"/>
              </v:shape>
              <v:shape id="Freeform: Shape 31" o:spid="_x0000_s1026" o:spt="100" style="position:absolute;left:6705600;top:9115425;height:950237;width:1070039;" fillcolor="#E5D8EA [3205]" filled="t" stroked="f" coordsize="1070039,950237" o:gfxdata="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e4CK8AAAA&#10;2wAAAA8AAAAAAAAAAQAgAAAAIgAAAGRycy9kb3ducmV2LnhtbFBLAQIUABQAAAAIAIdO4kAzLwWe&#10;OwAAADkAAAAQAAAAAAAAAAEAIAAAAAsBAABkcnMvc2hhcGV4bWwueG1sUEsFBgAAAAAGAAYAWwEA&#10;ALUDAAAAAA==&#10;" path="m1070039,0l1070039,950237,0,950237xe">
                <v:path o:connectlocs="1070039,0;1070039,950237;0,950237" o:connectangles="0,0,0"/>
                <v:fill on="t" focussize="0,0"/>
                <v:stroke on="f"/>
                <v:imagedata o:title=""/>
                <o:lock v:ext="edit" aspectratio="f"/>
              </v:shape>
              <v:shape id="Freeform: Shape 30" o:spid="_x0000_s1026" o:spt="100" style="position:absolute;left:5780564;top:8289428;height:1776225;width:1991837;" fillcolor="#F8C4D7 [3206]" filled="t" stroked="f" coordsize="1991837,1776225" o:gfxdata="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cd8u8AAAA&#10;2wAAAA8AAAAAAAAAAQAgAAAAIgAAAGRycy9kb3ducmV2LnhtbFBLAQIUABQAAAAIAIdO4kAzLwWe&#10;OwAAADkAAAAQAAAAAAAAAAEAIAAAAAsBAABkcnMvc2hhcGV4bWwueG1sUEsFBgAAAAAGAAYAWwEA&#10;ALUDAAAAAA==&#10;" path="m1991837,0l1991837,238843,1991837,829191,925407,1776225,0,1776225xe">
                <v:path o:connectlocs="1991837,0;1991837,238843;1991837,829191;925407,1776225;0,1776225" o:connectangles="0,0,0,0,0"/>
                <v:fill on="t" focussize="0,0"/>
                <v:stroke on="f"/>
                <v:imagedata o:title=""/>
                <o:lock v:ext="edit" aspectratio="f"/>
              </v:shape>
              <v:shape id="Freeform 8" o:spid="_x0000_s1026" o:spt="100" style="position:absolute;left:6096000;top:8277225;height:1644862;width:1679514;" fillcolor="#FCEA10 [3207]" filled="t" stroked="f" coordsize="194,212" o:gfxdata="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KHS7ugAAANsA&#10;AAAPAAAAAAAAAAEAIAAAACIAAABkcnMvZG93bnJldi54bWxQSwECFAAUAAAACACHTuJAMy8FnjsA&#10;AAA5AAAAEAAAAAAAAAABACAAAAAJAQAAZHJzL3NoYXBleG1sLnhtbFBLBQYAAAAABgAGAFsBAACz&#10;AwAAAAA=&#10;" path="m11,182c193,0,193,0,193,0c194,0,194,0,194,0c194,30,194,30,194,30c194,31,194,32,194,33c193,35,192,37,190,39c32,197,32,197,32,197c31,199,30,200,28,201c16,212,0,194,11,182xe">
                <v:path o:connectlocs="95230,1412098;1670856,0;1679514,0;1679514,232763;1679514,256039;1644884,302592;277033,1528480;242404,1559515;95230,1412098" o:connectangles="0,0,0,0,0,0,0,0,0"/>
                <v:fill on="t" focussize="0,0"/>
                <v:stroke on="f"/>
                <v:imagedata o:title=""/>
                <o:lock v:ext="edit" aspectratio="f"/>
              </v:shape>
              <v:shape id="Freeform: Shape 29" o:spid="_x0000_s1026" o:spt="100" style="position:absolute;left:5172075;top:7543800;height:2515287;width:2605691;" fillcolor="#FFFFFF [3209]" filled="t" stroked="f" coordsize="2605691,2515287" o:gfxdata="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XkinutAAAANsAAAAPAAAA&#10;AAAAAAEAIAAAACIAAABkcnMvZG93bnJldi54bWxQSwECFAAUAAAACACHTuJAMy8FnjsAAAA5AAAA&#10;EAAAAAAAAAABACAAAAADAQAAZHJzL3NoYXBleG1sLnhtbFBLBQYAAAAABgAGAFsBAACtAwAAAAA=&#10;" path="m2591733,0c2605691,0,2605691,0,2605691,0c2605691,373697,2605691,373697,2605691,373697c2605691,386154,2605691,398610,2605691,411067c2591733,435980,2577776,460893,2549860,485806c344535,2453944,344535,2453944,344535,2453944c330578,2478857,316620,2491313,288704,2503770l271639,2515287,81037,2515287,49678,2492870c-7898,2435259,-25345,2341834,51423,2267095c2591733,0,2591733,0,2591733,0xe">
                <v:path o:connectlocs="2591733,0;2605691,0;2605691,373697;2605691,411067;2549860,485806;344535,2453944;288704,2503770;271639,2515287;81037,2515287;49678,2492870;51423,2267095;2591733,0" o:connectangles="0,0,0,0,0,0,0,0,0,0,0,0"/>
                <v:fill on="t" focussize="0,0"/>
                <v:stroke on="f"/>
                <v:imagedata o:title=""/>
                <o:lock v:ext="edit" aspectratio="f"/>
              </v:shape>
              <v:shape id="Freeform 8" o:spid="_x0000_s1026" o:spt="100" style="position:absolute;left:6086475;top:7705725;height:1644862;width:1695655;" fillcolor="#0F3344 [3204]" filled="t" stroked="f" coordsize="194,212" o:gfxdata="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rkqrsAAADb&#10;AAAADwAAAAAAAAABACAAAAAiAAAAZHJzL2Rvd25yZXYueG1sUEsBAhQAFAAAAAgAh07iQDMvBZ47&#10;AAAAOQAAABAAAAAAAAAAAQAgAAAACgEAAGRycy9zaGFwZXhtbC54bWxQSwUGAAAAAAYABgBbAQAA&#10;tAMAAAAA&#10;" path="m11,182c193,0,193,0,193,0c194,0,194,0,194,0c194,30,194,30,194,30c194,31,194,32,194,33c193,35,192,37,190,39c32,197,32,197,32,197c31,199,30,200,28,201c16,212,0,194,11,182xe">
                <v:path o:connectlocs="96145,1412098;1686914,0;1695655,0;1695655,232763;1695655,256039;1660693,302592;279695,1528480;244733,1559515;96145,1412098" o:connectangles="0,0,0,0,0,0,0,0,0"/>
                <v:fill on="t" focussize="0,0"/>
                <v:stroke on="f"/>
                <v:imagedata o:title=""/>
                <o:lock v:ext="edit" aspectratio="f"/>
              </v:shape>
              <w10:wrap type="non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3EA49A0"/>
    <w:multiLevelType w:val="multilevel"/>
    <w:tmpl w:val="03EA49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7A73A1D"/>
    <w:multiLevelType w:val="multilevel"/>
    <w:tmpl w:val="07A73A1D"/>
    <w:lvl w:ilvl="0">
      <w:start w:val="1"/>
      <w:numFmt w:val="decimal"/>
      <w:lvlText w:val="%1."/>
      <w:lvlJc w:val="left"/>
      <w:pPr>
        <w:ind w:left="1543" w:hanging="360"/>
      </w:pPr>
    </w:lvl>
    <w:lvl w:ilvl="1">
      <w:start w:val="1"/>
      <w:numFmt w:val="lowerLetter"/>
      <w:lvlText w:val="%2."/>
      <w:lvlJc w:val="left"/>
      <w:pPr>
        <w:ind w:left="2263" w:hanging="360"/>
      </w:pPr>
    </w:lvl>
    <w:lvl w:ilvl="2">
      <w:start w:val="1"/>
      <w:numFmt w:val="lowerRoman"/>
      <w:lvlText w:val="%3."/>
      <w:lvlJc w:val="right"/>
      <w:pPr>
        <w:ind w:left="2983" w:hanging="180"/>
      </w:pPr>
    </w:lvl>
    <w:lvl w:ilvl="3">
      <w:start w:val="1"/>
      <w:numFmt w:val="decimal"/>
      <w:lvlText w:val="%4."/>
      <w:lvlJc w:val="left"/>
      <w:pPr>
        <w:ind w:left="3703" w:hanging="360"/>
      </w:pPr>
    </w:lvl>
    <w:lvl w:ilvl="4">
      <w:start w:val="1"/>
      <w:numFmt w:val="lowerLetter"/>
      <w:lvlText w:val="%5."/>
      <w:lvlJc w:val="left"/>
      <w:pPr>
        <w:ind w:left="4423" w:hanging="360"/>
      </w:pPr>
    </w:lvl>
    <w:lvl w:ilvl="5">
      <w:start w:val="1"/>
      <w:numFmt w:val="lowerRoman"/>
      <w:lvlText w:val="%6."/>
      <w:lvlJc w:val="right"/>
      <w:pPr>
        <w:ind w:left="5143" w:hanging="180"/>
      </w:pPr>
    </w:lvl>
    <w:lvl w:ilvl="6">
      <w:start w:val="1"/>
      <w:numFmt w:val="decimal"/>
      <w:lvlText w:val="%7."/>
      <w:lvlJc w:val="left"/>
      <w:pPr>
        <w:ind w:left="5863" w:hanging="360"/>
      </w:pPr>
    </w:lvl>
    <w:lvl w:ilvl="7">
      <w:start w:val="1"/>
      <w:numFmt w:val="lowerLetter"/>
      <w:lvlText w:val="%8."/>
      <w:lvlJc w:val="left"/>
      <w:pPr>
        <w:ind w:left="6583" w:hanging="360"/>
      </w:pPr>
    </w:lvl>
    <w:lvl w:ilvl="8">
      <w:start w:val="1"/>
      <w:numFmt w:val="lowerRoman"/>
      <w:lvlText w:val="%9."/>
      <w:lvlJc w:val="right"/>
      <w:pPr>
        <w:ind w:left="7303" w:hanging="180"/>
      </w:pPr>
    </w:lvl>
  </w:abstractNum>
  <w:abstractNum w:abstractNumId="12" w15:restartNumberingAfterBreak="0">
    <w:nsid w:val="17DBE629"/>
    <w:multiLevelType w:val="singleLevel"/>
    <w:tmpl w:val="17DBE629"/>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23407E06"/>
    <w:multiLevelType w:val="multilevel"/>
    <w:tmpl w:val="23407E06"/>
    <w:lvl w:ilvl="0">
      <w:start w:val="1"/>
      <w:numFmt w:val="bullet"/>
      <w:lvlText w:val=""/>
      <w:lvlJc w:val="left"/>
      <w:pPr>
        <w:ind w:left="720" w:hanging="360"/>
      </w:pPr>
      <w:rPr>
        <w:rFonts w:ascii="Symbol" w:hAnsi="Symbol" w:hint="default"/>
        <w:b w:val="0"/>
        <w:bCs w:val="0"/>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A251336"/>
    <w:multiLevelType w:val="multilevel"/>
    <w:tmpl w:val="2A25133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2B1D9E94"/>
    <w:multiLevelType w:val="singleLevel"/>
    <w:tmpl w:val="2B1D9E94"/>
    <w:lvl w:ilvl="0">
      <w:start w:val="1"/>
      <w:numFmt w:val="decimal"/>
      <w:suff w:val="space"/>
      <w:lvlText w:val="%1-"/>
      <w:lvlJc w:val="left"/>
    </w:lvl>
  </w:abstractNum>
  <w:abstractNum w:abstractNumId="16" w15:restartNumberingAfterBreak="0">
    <w:nsid w:val="2D9204F4"/>
    <w:multiLevelType w:val="multilevel"/>
    <w:tmpl w:val="FE441066"/>
    <w:lvl w:ilvl="0">
      <w:start w:val="1"/>
      <w:numFmt w:val="bullet"/>
      <w:lvlText w:val=""/>
      <w:lvlJc w:val="left"/>
      <w:pPr>
        <w:ind w:left="720" w:hanging="360"/>
      </w:pPr>
      <w:rPr>
        <w:rFonts w:ascii="Symbol" w:hAnsi="Symbol" w:hint="default"/>
        <w:b w:val="0"/>
        <w:bCs w:val="0"/>
        <w:color w:val="808080" w:themeColor="background1" w:themeShade="8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D122AD6"/>
    <w:multiLevelType w:val="multilevel"/>
    <w:tmpl w:val="3D122AD6"/>
    <w:lvl w:ilvl="0">
      <w:start w:val="1"/>
      <w:numFmt w:val="decimal"/>
      <w:lvlText w:val="%1."/>
      <w:lvlJc w:val="left"/>
      <w:pPr>
        <w:ind w:left="1068" w:hanging="360"/>
      </w:pPr>
      <w:rPr>
        <w:rFonts w:hint="default"/>
      </w:rPr>
    </w:lvl>
    <w:lvl w:ilvl="1">
      <w:start w:val="1"/>
      <w:numFmt w:val="lowerLetter"/>
      <w:lvlText w:val="%2."/>
      <w:lvlJc w:val="left"/>
      <w:pPr>
        <w:ind w:left="2017" w:hanging="360"/>
      </w:pPr>
    </w:lvl>
    <w:lvl w:ilvl="2">
      <w:start w:val="1"/>
      <w:numFmt w:val="lowerRoman"/>
      <w:lvlText w:val="%3."/>
      <w:lvlJc w:val="right"/>
      <w:pPr>
        <w:ind w:left="2737" w:hanging="180"/>
      </w:pPr>
    </w:lvl>
    <w:lvl w:ilvl="3">
      <w:start w:val="1"/>
      <w:numFmt w:val="decimal"/>
      <w:lvlText w:val="%4."/>
      <w:lvlJc w:val="left"/>
      <w:pPr>
        <w:ind w:left="3457" w:hanging="360"/>
      </w:pPr>
    </w:lvl>
    <w:lvl w:ilvl="4">
      <w:start w:val="1"/>
      <w:numFmt w:val="lowerLetter"/>
      <w:lvlText w:val="%5."/>
      <w:lvlJc w:val="left"/>
      <w:pPr>
        <w:ind w:left="4177" w:hanging="360"/>
      </w:pPr>
    </w:lvl>
    <w:lvl w:ilvl="5">
      <w:start w:val="1"/>
      <w:numFmt w:val="lowerRoman"/>
      <w:lvlText w:val="%6."/>
      <w:lvlJc w:val="right"/>
      <w:pPr>
        <w:ind w:left="4897" w:hanging="180"/>
      </w:pPr>
    </w:lvl>
    <w:lvl w:ilvl="6">
      <w:start w:val="1"/>
      <w:numFmt w:val="decimal"/>
      <w:lvlText w:val="%7."/>
      <w:lvlJc w:val="left"/>
      <w:pPr>
        <w:ind w:left="5617" w:hanging="360"/>
      </w:pPr>
    </w:lvl>
    <w:lvl w:ilvl="7">
      <w:start w:val="1"/>
      <w:numFmt w:val="lowerLetter"/>
      <w:lvlText w:val="%8."/>
      <w:lvlJc w:val="left"/>
      <w:pPr>
        <w:ind w:left="6337" w:hanging="360"/>
      </w:pPr>
    </w:lvl>
    <w:lvl w:ilvl="8">
      <w:start w:val="1"/>
      <w:numFmt w:val="lowerRoman"/>
      <w:lvlText w:val="%9."/>
      <w:lvlJc w:val="right"/>
      <w:pPr>
        <w:ind w:left="7057" w:hanging="180"/>
      </w:pPr>
    </w:lvl>
  </w:abstractNum>
  <w:abstractNum w:abstractNumId="18" w15:restartNumberingAfterBreak="0">
    <w:nsid w:val="3F1F387B"/>
    <w:multiLevelType w:val="hybridMultilevel"/>
    <w:tmpl w:val="25B88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C53E57"/>
    <w:multiLevelType w:val="hybridMultilevel"/>
    <w:tmpl w:val="8576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E5D4D"/>
    <w:multiLevelType w:val="multilevel"/>
    <w:tmpl w:val="464E5D4D"/>
    <w:lvl w:ilvl="0">
      <w:start w:val="1"/>
      <w:numFmt w:val="decimal"/>
      <w:lvlText w:val="%1-"/>
      <w:lvlJc w:val="left"/>
      <w:pPr>
        <w:ind w:left="1128" w:hanging="408"/>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50C677DE"/>
    <w:multiLevelType w:val="multilevel"/>
    <w:tmpl w:val="50C677DE"/>
    <w:lvl w:ilvl="0">
      <w:start w:val="1"/>
      <w:numFmt w:val="bullet"/>
      <w:lvlText w:val=""/>
      <w:lvlJc w:val="left"/>
      <w:pPr>
        <w:ind w:left="1650" w:hanging="48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51270026"/>
    <w:multiLevelType w:val="multilevel"/>
    <w:tmpl w:val="51270026"/>
    <w:lvl w:ilvl="0">
      <w:start w:val="1"/>
      <w:numFmt w:val="decimal"/>
      <w:lvlText w:val="%1-"/>
      <w:lvlJc w:val="left"/>
      <w:pPr>
        <w:ind w:left="1051" w:hanging="408"/>
      </w:pPr>
      <w:rPr>
        <w:rFonts w:hint="default"/>
        <w:color w:val="808080" w:themeColor="accent6" w:themeShade="80"/>
      </w:r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23" w15:restartNumberingAfterBreak="0">
    <w:nsid w:val="548531AD"/>
    <w:multiLevelType w:val="multilevel"/>
    <w:tmpl w:val="548531AD"/>
    <w:lvl w:ilvl="0">
      <w:start w:val="1"/>
      <w:numFmt w:val="decimal"/>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56000487"/>
    <w:multiLevelType w:val="multilevel"/>
    <w:tmpl w:val="56000487"/>
    <w:lvl w:ilvl="0">
      <w:start w:val="1"/>
      <w:numFmt w:val="bullet"/>
      <w:lvlText w:val=""/>
      <w:lvlJc w:val="left"/>
      <w:pPr>
        <w:ind w:left="643" w:hanging="360"/>
      </w:pPr>
      <w:rPr>
        <w:rFonts w:ascii="Symbol" w:hAnsi="Symbol" w:hint="default"/>
        <w:color w:val="808080" w:themeColor="accent6" w:themeShade="8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A7158FB"/>
    <w:multiLevelType w:val="multilevel"/>
    <w:tmpl w:val="5A7158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DDE4F8F"/>
    <w:multiLevelType w:val="multilevel"/>
    <w:tmpl w:val="45E604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F78298D"/>
    <w:multiLevelType w:val="multilevel"/>
    <w:tmpl w:val="6F78298D"/>
    <w:lvl w:ilvl="0">
      <w:start w:val="1"/>
      <w:numFmt w:val="decimal"/>
      <w:lvlText w:val="%1."/>
      <w:lvlJc w:val="left"/>
      <w:pPr>
        <w:ind w:left="827" w:hanging="360"/>
      </w:p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3"/>
  </w:num>
  <w:num w:numId="13">
    <w:abstractNumId w:val="10"/>
  </w:num>
  <w:num w:numId="14">
    <w:abstractNumId w:val="17"/>
  </w:num>
  <w:num w:numId="15">
    <w:abstractNumId w:val="27"/>
  </w:num>
  <w:num w:numId="16">
    <w:abstractNumId w:val="25"/>
  </w:num>
  <w:num w:numId="17">
    <w:abstractNumId w:val="12"/>
  </w:num>
  <w:num w:numId="18">
    <w:abstractNumId w:val="21"/>
  </w:num>
  <w:num w:numId="19">
    <w:abstractNumId w:val="11"/>
  </w:num>
  <w:num w:numId="20">
    <w:abstractNumId w:val="13"/>
  </w:num>
  <w:num w:numId="21">
    <w:abstractNumId w:val="15"/>
  </w:num>
  <w:num w:numId="22">
    <w:abstractNumId w:val="20"/>
  </w:num>
  <w:num w:numId="23">
    <w:abstractNumId w:val="22"/>
  </w:num>
  <w:num w:numId="24">
    <w:abstractNumId w:val="26"/>
  </w:num>
  <w:num w:numId="25">
    <w:abstractNumId w:val="14"/>
  </w:num>
  <w:num w:numId="26">
    <w:abstractNumId w:val="18"/>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BD4"/>
    <w:rsid w:val="000115CE"/>
    <w:rsid w:val="00052DDD"/>
    <w:rsid w:val="00080854"/>
    <w:rsid w:val="000828F4"/>
    <w:rsid w:val="00094ABD"/>
    <w:rsid w:val="000A5485"/>
    <w:rsid w:val="000B7147"/>
    <w:rsid w:val="000D22B6"/>
    <w:rsid w:val="000F51EC"/>
    <w:rsid w:val="000F7122"/>
    <w:rsid w:val="00107C8E"/>
    <w:rsid w:val="001145A2"/>
    <w:rsid w:val="00134047"/>
    <w:rsid w:val="00134657"/>
    <w:rsid w:val="00153054"/>
    <w:rsid w:val="00163E31"/>
    <w:rsid w:val="00187E56"/>
    <w:rsid w:val="001B4EEF"/>
    <w:rsid w:val="001B689C"/>
    <w:rsid w:val="00200635"/>
    <w:rsid w:val="00200978"/>
    <w:rsid w:val="00232C10"/>
    <w:rsid w:val="0023311D"/>
    <w:rsid w:val="0024701C"/>
    <w:rsid w:val="00254E0D"/>
    <w:rsid w:val="00276EAC"/>
    <w:rsid w:val="0028148C"/>
    <w:rsid w:val="002A0A1B"/>
    <w:rsid w:val="002E42F1"/>
    <w:rsid w:val="002F5B4B"/>
    <w:rsid w:val="003022FF"/>
    <w:rsid w:val="003068CE"/>
    <w:rsid w:val="00315EF5"/>
    <w:rsid w:val="003264ED"/>
    <w:rsid w:val="00351E66"/>
    <w:rsid w:val="00366A80"/>
    <w:rsid w:val="0038000D"/>
    <w:rsid w:val="00385ACF"/>
    <w:rsid w:val="003C5F5B"/>
    <w:rsid w:val="003E1637"/>
    <w:rsid w:val="003E7DCA"/>
    <w:rsid w:val="00404F00"/>
    <w:rsid w:val="004051FE"/>
    <w:rsid w:val="00410197"/>
    <w:rsid w:val="00410A05"/>
    <w:rsid w:val="00413752"/>
    <w:rsid w:val="00425E1F"/>
    <w:rsid w:val="00440BAA"/>
    <w:rsid w:val="0044709F"/>
    <w:rsid w:val="00477474"/>
    <w:rsid w:val="00480B7F"/>
    <w:rsid w:val="0048217B"/>
    <w:rsid w:val="004A1893"/>
    <w:rsid w:val="004B2344"/>
    <w:rsid w:val="004B79AA"/>
    <w:rsid w:val="004C4A44"/>
    <w:rsid w:val="004E63AD"/>
    <w:rsid w:val="004F28F0"/>
    <w:rsid w:val="00500CCD"/>
    <w:rsid w:val="005125BB"/>
    <w:rsid w:val="005178C1"/>
    <w:rsid w:val="00525306"/>
    <w:rsid w:val="005264AB"/>
    <w:rsid w:val="00537F9C"/>
    <w:rsid w:val="00572222"/>
    <w:rsid w:val="00576150"/>
    <w:rsid w:val="00583F09"/>
    <w:rsid w:val="005B2106"/>
    <w:rsid w:val="005B5235"/>
    <w:rsid w:val="005D3DA6"/>
    <w:rsid w:val="005E070A"/>
    <w:rsid w:val="005E132A"/>
    <w:rsid w:val="005E174C"/>
    <w:rsid w:val="006402E7"/>
    <w:rsid w:val="00650D3F"/>
    <w:rsid w:val="00651FEC"/>
    <w:rsid w:val="00666298"/>
    <w:rsid w:val="006773FF"/>
    <w:rsid w:val="00744EA9"/>
    <w:rsid w:val="0075087F"/>
    <w:rsid w:val="00752FC4"/>
    <w:rsid w:val="00757E9C"/>
    <w:rsid w:val="00761F72"/>
    <w:rsid w:val="007B4C91"/>
    <w:rsid w:val="007C5AAA"/>
    <w:rsid w:val="007D70F7"/>
    <w:rsid w:val="007E2263"/>
    <w:rsid w:val="008162F1"/>
    <w:rsid w:val="0081712B"/>
    <w:rsid w:val="00830C5F"/>
    <w:rsid w:val="008340C6"/>
    <w:rsid w:val="00834A33"/>
    <w:rsid w:val="00860923"/>
    <w:rsid w:val="0087206F"/>
    <w:rsid w:val="00896EE1"/>
    <w:rsid w:val="008B0B25"/>
    <w:rsid w:val="008C1482"/>
    <w:rsid w:val="008D0AA7"/>
    <w:rsid w:val="008E172E"/>
    <w:rsid w:val="008E3BE7"/>
    <w:rsid w:val="008E6B13"/>
    <w:rsid w:val="00912A0A"/>
    <w:rsid w:val="00915885"/>
    <w:rsid w:val="00923152"/>
    <w:rsid w:val="00940AAA"/>
    <w:rsid w:val="00944704"/>
    <w:rsid w:val="009468D3"/>
    <w:rsid w:val="009723B0"/>
    <w:rsid w:val="009952F1"/>
    <w:rsid w:val="009A2C67"/>
    <w:rsid w:val="009B40D3"/>
    <w:rsid w:val="009F0ADB"/>
    <w:rsid w:val="00A12256"/>
    <w:rsid w:val="00A14A59"/>
    <w:rsid w:val="00A17117"/>
    <w:rsid w:val="00A20A45"/>
    <w:rsid w:val="00A47CE3"/>
    <w:rsid w:val="00A73472"/>
    <w:rsid w:val="00A75E66"/>
    <w:rsid w:val="00A763AE"/>
    <w:rsid w:val="00A77B0F"/>
    <w:rsid w:val="00AA5049"/>
    <w:rsid w:val="00AC1BD4"/>
    <w:rsid w:val="00AD4716"/>
    <w:rsid w:val="00AF7E81"/>
    <w:rsid w:val="00B222D7"/>
    <w:rsid w:val="00B25F85"/>
    <w:rsid w:val="00B405B2"/>
    <w:rsid w:val="00B4582B"/>
    <w:rsid w:val="00B63133"/>
    <w:rsid w:val="00B75300"/>
    <w:rsid w:val="00B75580"/>
    <w:rsid w:val="00B871B8"/>
    <w:rsid w:val="00BA23D6"/>
    <w:rsid w:val="00BB1380"/>
    <w:rsid w:val="00BB383B"/>
    <w:rsid w:val="00BC0F0A"/>
    <w:rsid w:val="00BD159D"/>
    <w:rsid w:val="00BF0C02"/>
    <w:rsid w:val="00BF1A16"/>
    <w:rsid w:val="00C11980"/>
    <w:rsid w:val="00C22F95"/>
    <w:rsid w:val="00C46CD6"/>
    <w:rsid w:val="00C47BA8"/>
    <w:rsid w:val="00C64977"/>
    <w:rsid w:val="00C725CE"/>
    <w:rsid w:val="00C746A6"/>
    <w:rsid w:val="00C7575B"/>
    <w:rsid w:val="00CB0809"/>
    <w:rsid w:val="00CB2DCC"/>
    <w:rsid w:val="00CD712D"/>
    <w:rsid w:val="00CF49BF"/>
    <w:rsid w:val="00CF7C2B"/>
    <w:rsid w:val="00D04123"/>
    <w:rsid w:val="00D06525"/>
    <w:rsid w:val="00D149F1"/>
    <w:rsid w:val="00D155FA"/>
    <w:rsid w:val="00D27BB7"/>
    <w:rsid w:val="00D36106"/>
    <w:rsid w:val="00D470BD"/>
    <w:rsid w:val="00D56B94"/>
    <w:rsid w:val="00D62E3C"/>
    <w:rsid w:val="00DA1213"/>
    <w:rsid w:val="00DA568F"/>
    <w:rsid w:val="00DC7840"/>
    <w:rsid w:val="00E30433"/>
    <w:rsid w:val="00E60438"/>
    <w:rsid w:val="00EB1D2D"/>
    <w:rsid w:val="00EC034A"/>
    <w:rsid w:val="00EC4BA4"/>
    <w:rsid w:val="00F07479"/>
    <w:rsid w:val="00F1100E"/>
    <w:rsid w:val="00F1217C"/>
    <w:rsid w:val="00F55897"/>
    <w:rsid w:val="00F65F42"/>
    <w:rsid w:val="00F71D73"/>
    <w:rsid w:val="00F73EEC"/>
    <w:rsid w:val="00F763B1"/>
    <w:rsid w:val="00F90A6A"/>
    <w:rsid w:val="00FA402E"/>
    <w:rsid w:val="00FA50C1"/>
    <w:rsid w:val="00FA7CC9"/>
    <w:rsid w:val="00FB07F9"/>
    <w:rsid w:val="00FB49C2"/>
    <w:rsid w:val="00FD53E4"/>
    <w:rsid w:val="00FE1448"/>
    <w:rsid w:val="00FF6BB7"/>
    <w:rsid w:val="0BE000AE"/>
    <w:rsid w:val="23A1632B"/>
    <w:rsid w:val="4844280B"/>
    <w:rsid w:val="60CD055B"/>
    <w:rsid w:val="78420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629D0D"/>
  <w15:docId w15:val="{07EFCCDB-1160-4894-AF5F-FBABE1CA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qFormat="1"/>
    <w:lsdException w:name="List Number 5" w:semiHidden="1" w:unhideWhenUsed="1"/>
    <w:lsdException w:name="Title" w:semiHidden="1" w:uiPriority="10" w:qFormat="1"/>
    <w:lsdException w:name="Closing" w:uiPriority="6" w:unhideWhenUsed="1" w:qFormat="1"/>
    <w:lsdException w:name="Signature" w:uiPriority="7"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5" w:qFormat="1"/>
    <w:lsdException w:name="Date" w:uiPriority="4" w:unhideWhenUsed="1" w:qFormat="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lsdException w:name="Table Colorful 1" w:semiHidden="1" w:unhideWhenUsed="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lsdException w:name="Table Grid 2" w:semiHidden="1" w:unhideWhenUsed="1"/>
    <w:lsdException w:name="Table Grid 3" w:semiHidden="1" w:unhideWhenUsed="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lsdException w:name="Table List 1" w:semiHidden="1" w:unhideWhenUsed="1"/>
    <w:lsdException w:name="Table List 2" w:semiHidden="1" w:unhideWhenUsed="1"/>
    <w:lsdException w:name="Table List 3" w:semiHidden="1" w:unhideWhenUsed="1" w:qFormat="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lsdException w:name="Table 3D effects 3" w:semiHidden="1" w:unhideWhenUsed="1" w:qFormat="1"/>
    <w:lsdException w:name="Table Contemporary" w:semiHidden="1" w:unhideWhenUsed="1" w:qFormat="1"/>
    <w:lsdException w:name="Table Elegant" w:semiHidden="1" w:unhideWhenUsed="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lsdException w:name="Medium List 1" w:uiPriority="65" w:qFormat="1"/>
    <w:lsdException w:name="Medium List 2" w:uiPriority="66"/>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0" w:line="276" w:lineRule="auto"/>
    </w:pPr>
    <w:rPr>
      <w:sz w:val="24"/>
      <w:szCs w:val="22"/>
    </w:rPr>
  </w:style>
  <w:style w:type="paragraph" w:styleId="Heading1">
    <w:name w:val="heading 1"/>
    <w:basedOn w:val="Normal"/>
    <w:next w:val="Normal"/>
    <w:link w:val="Heading1Char"/>
    <w:uiPriority w:val="9"/>
    <w:semiHidden/>
    <w:pPr>
      <w:keepNext/>
      <w:keepLines/>
      <w:spacing w:before="480" w:after="0"/>
      <w:outlineLvl w:val="0"/>
    </w:pPr>
    <w:rPr>
      <w:rFonts w:asciiTheme="majorHAnsi" w:eastAsiaTheme="majorEastAsia" w:hAnsiTheme="majorHAnsi" w:cstheme="majorBidi"/>
      <w:b/>
      <w:bCs/>
      <w:color w:val="7F4F92" w:themeColor="accent2" w:themeShade="80"/>
      <w:sz w:val="28"/>
      <w:szCs w:val="28"/>
    </w:rPr>
  </w:style>
  <w:style w:type="paragraph" w:styleId="Heading2">
    <w:name w:val="heading 2"/>
    <w:basedOn w:val="Normal"/>
    <w:next w:val="Normal"/>
    <w:link w:val="Heading2Char"/>
    <w:uiPriority w:val="9"/>
    <w:semiHidden/>
    <w:qFormat/>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71921" w:themeColor="accent1" w:themeShade="8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B2632"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0B2632"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71921"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71921"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paragraph" w:styleId="BlockText">
    <w:name w:val="Block Text"/>
    <w:basedOn w:val="Normal"/>
    <w:uiPriority w:val="99"/>
    <w:semiHidden/>
    <w:unhideWhenUsed/>
    <w:pPr>
      <w:pBdr>
        <w:top w:val="single" w:sz="2" w:space="10" w:color="0F3344" w:themeColor="accent1"/>
        <w:left w:val="single" w:sz="2" w:space="10" w:color="0F3344" w:themeColor="accent1"/>
        <w:bottom w:val="single" w:sz="2" w:space="10" w:color="0F3344" w:themeColor="accent1"/>
        <w:right w:val="single" w:sz="2" w:space="10" w:color="0F3344" w:themeColor="accent1"/>
      </w:pBdr>
      <w:ind w:left="1152" w:right="1152"/>
    </w:pPr>
    <w:rPr>
      <w:rFonts w:eastAsiaTheme="minorEastAsia"/>
      <w:i/>
      <w:iCs/>
      <w:color w:val="0B2632" w:themeColor="accent1" w:themeShade="BF"/>
    </w:rPr>
  </w:style>
  <w:style w:type="paragraph" w:styleId="BodyText">
    <w:name w:val="Body Text"/>
    <w:basedOn w:val="Normal"/>
    <w:link w:val="BodyTextChar"/>
    <w:uiPriority w:val="99"/>
    <w:semiHidden/>
    <w:unhideWhenUsed/>
    <w:pPr>
      <w:spacing w:after="120"/>
    </w:pPr>
  </w:style>
  <w:style w:type="paragraph" w:styleId="BodyText2">
    <w:name w:val="Body Text 2"/>
    <w:basedOn w:val="Normal"/>
    <w:link w:val="BodyText2Char"/>
    <w:uiPriority w:val="99"/>
    <w:semiHidden/>
    <w:unhideWhenUsed/>
    <w:pPr>
      <w:spacing w:after="120" w:line="480" w:lineRule="auto"/>
    </w:pPr>
  </w:style>
  <w:style w:type="paragraph" w:styleId="BodyText3">
    <w:name w:val="Body Text 3"/>
    <w:basedOn w:val="Normal"/>
    <w:link w:val="BodyText3Char"/>
    <w:uiPriority w:val="99"/>
    <w:semiHidden/>
    <w:unhideWhenUsed/>
    <w:pPr>
      <w:spacing w:after="120"/>
    </w:pPr>
    <w:rPr>
      <w:szCs w:val="16"/>
    </w:rPr>
  </w:style>
  <w:style w:type="paragraph" w:styleId="BodyTextFirstIndent">
    <w:name w:val="Body Text First Indent"/>
    <w:basedOn w:val="BodyText"/>
    <w:link w:val="BodyTextFirstIndentChar"/>
    <w:uiPriority w:val="99"/>
    <w:semiHidden/>
    <w:unhideWhenUsed/>
    <w:pPr>
      <w:spacing w:after="300"/>
      <w:ind w:firstLine="360"/>
    </w:pPr>
  </w:style>
  <w:style w:type="paragraph" w:styleId="BodyTextIndent">
    <w:name w:val="Body Text Indent"/>
    <w:basedOn w:val="Normal"/>
    <w:link w:val="BodyTextIndentChar"/>
    <w:uiPriority w:val="99"/>
    <w:semiHidden/>
    <w:unhideWhenUsed/>
    <w:pPr>
      <w:spacing w:after="120"/>
      <w:ind w:left="360"/>
    </w:pPr>
  </w:style>
  <w:style w:type="paragraph" w:styleId="BodyTextFirstIndent2">
    <w:name w:val="Body Text First Indent 2"/>
    <w:basedOn w:val="BodyTextIndent"/>
    <w:link w:val="BodyTextFirstIndent2Char"/>
    <w:uiPriority w:val="99"/>
    <w:semiHidden/>
    <w:unhideWhenUsed/>
    <w:pPr>
      <w:spacing w:after="300"/>
      <w:ind w:firstLine="360"/>
    </w:pPr>
  </w:style>
  <w:style w:type="paragraph" w:styleId="BodyTextIndent2">
    <w:name w:val="Body Text Indent 2"/>
    <w:basedOn w:val="Normal"/>
    <w:link w:val="BodyTextIndent2Char"/>
    <w:uiPriority w:val="99"/>
    <w:semiHidden/>
    <w:unhideWhenUsed/>
    <w:pPr>
      <w:spacing w:after="120" w:line="480" w:lineRule="auto"/>
      <w:ind w:left="360"/>
    </w:p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semiHidden/>
    <w:unhideWhenUsed/>
    <w:qFormat/>
    <w:pPr>
      <w:spacing w:after="200" w:line="240" w:lineRule="auto"/>
    </w:pPr>
    <w:rPr>
      <w:i/>
      <w:iCs/>
      <w:color w:val="000000" w:themeColor="text2"/>
      <w:szCs w:val="18"/>
    </w:rPr>
  </w:style>
  <w:style w:type="paragraph" w:styleId="Closing">
    <w:name w:val="Closing"/>
    <w:basedOn w:val="Normal"/>
    <w:next w:val="Signature"/>
    <w:link w:val="ClosingChar"/>
    <w:uiPriority w:val="6"/>
    <w:unhideWhenUsed/>
    <w:qFormat/>
    <w:pPr>
      <w:spacing w:after="960" w:line="240" w:lineRule="auto"/>
    </w:pPr>
  </w:style>
  <w:style w:type="paragraph" w:styleId="Signature">
    <w:name w:val="Signature"/>
    <w:basedOn w:val="Normal"/>
    <w:next w:val="Normal"/>
    <w:link w:val="SignatureChar"/>
    <w:uiPriority w:val="7"/>
    <w:qFormat/>
    <w:pPr>
      <w:contextualSpacing/>
    </w:p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Salutation"/>
    <w:link w:val="DateChar"/>
    <w:uiPriority w:val="4"/>
    <w:unhideWhenUsed/>
    <w:qFormat/>
    <w:pPr>
      <w:spacing w:before="480" w:after="600"/>
    </w:pPr>
  </w:style>
  <w:style w:type="paragraph" w:styleId="Salutation">
    <w:name w:val="Salutation"/>
    <w:basedOn w:val="Normal"/>
    <w:next w:val="Normal"/>
    <w:link w:val="SalutationChar"/>
    <w:uiPriority w:val="5"/>
    <w:qFormat/>
  </w:style>
  <w:style w:type="paragraph" w:styleId="DocumentMap">
    <w:name w:val="Document Map"/>
    <w:basedOn w:val="Normal"/>
    <w:link w:val="DocumentMapChar"/>
    <w:uiPriority w:val="99"/>
    <w:semiHidden/>
    <w:unhideWhenUsed/>
    <w:pPr>
      <w:spacing w:after="0" w:line="240" w:lineRule="auto"/>
    </w:pPr>
    <w:rPr>
      <w:rFonts w:ascii="Segoe UI" w:hAnsi="Segoe UI" w:cs="Segoe UI"/>
      <w:szCs w:val="16"/>
    </w:rPr>
  </w:style>
  <w:style w:type="paragraph" w:styleId="E-mailSignature">
    <w:name w:val="E-mail Signature"/>
    <w:basedOn w:val="Normal"/>
    <w:link w:val="E-mailSignatureChar"/>
    <w:uiPriority w:val="99"/>
    <w:semiHidden/>
    <w:unhideWhenUsed/>
    <w:pPr>
      <w:spacing w:after="0" w:line="240" w:lineRule="auto"/>
    </w:pPr>
  </w:style>
  <w:style w:type="character" w:styleId="Emphasis">
    <w:name w:val="Emphasis"/>
    <w:basedOn w:val="DefaultParagraphFont"/>
    <w:uiPriority w:val="20"/>
    <w:semiHidden/>
    <w:qFormat/>
    <w:rPr>
      <w:i/>
      <w:iCs/>
      <w:sz w:val="22"/>
    </w:rPr>
  </w:style>
  <w:style w:type="character" w:styleId="EndnoteReference">
    <w:name w:val="endnote reference"/>
    <w:basedOn w:val="DefaultParagraphFont"/>
    <w:uiPriority w:val="99"/>
    <w:semiHidden/>
    <w:unhideWhenUsed/>
    <w:rPr>
      <w:sz w:val="22"/>
      <w:vertAlign w:val="superscript"/>
    </w:rPr>
  </w:style>
  <w:style w:type="paragraph" w:styleId="EndnoteText">
    <w:name w:val="endnote text"/>
    <w:basedOn w:val="Normal"/>
    <w:link w:val="EndnoteTextChar"/>
    <w:uiPriority w:val="99"/>
    <w:semiHidden/>
    <w:unhideWhenUsed/>
    <w:pPr>
      <w:spacing w:after="0" w:line="240" w:lineRule="auto"/>
    </w:p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7F4F92" w:themeColor="accent2" w:themeShade="80"/>
      <w:sz w:val="22"/>
      <w:u w:val="single"/>
    </w:rPr>
  </w:style>
  <w:style w:type="paragraph" w:styleId="Footer">
    <w:name w:val="footer"/>
    <w:basedOn w:val="Normal"/>
    <w:link w:val="FooterChar"/>
    <w:uiPriority w:val="99"/>
    <w:semiHidden/>
    <w:pPr>
      <w:spacing w:after="0" w:line="240" w:lineRule="auto"/>
      <w:ind w:left="-720" w:right="-720"/>
      <w:jc w:val="center"/>
    </w:pPr>
    <w:rPr>
      <w:rFonts w:asciiTheme="majorHAnsi" w:hAnsiTheme="majorHAnsi"/>
      <w:color w:val="7F4F92" w:themeColor="accent2" w:themeShade="80"/>
    </w:rPr>
  </w:style>
  <w:style w:type="character" w:styleId="FootnoteReference">
    <w:name w:val="footnote reference"/>
    <w:basedOn w:val="DefaultParagraphFont"/>
    <w:uiPriority w:val="99"/>
    <w:semiHidden/>
    <w:unhideWhenUsed/>
    <w:qFormat/>
    <w:rPr>
      <w:sz w:val="22"/>
      <w:vertAlign w:val="superscript"/>
    </w:rPr>
  </w:style>
  <w:style w:type="paragraph" w:styleId="FootnoteText">
    <w:name w:val="footnote text"/>
    <w:basedOn w:val="Normal"/>
    <w:link w:val="FootnoteTextChar"/>
    <w:uiPriority w:val="99"/>
    <w:semiHidden/>
    <w:unhideWhenUsed/>
    <w:pPr>
      <w:spacing w:after="0" w:line="240" w:lineRule="auto"/>
    </w:pPr>
  </w:style>
  <w:style w:type="paragraph" w:styleId="Header">
    <w:name w:val="header"/>
    <w:basedOn w:val="Normal"/>
    <w:link w:val="HeaderChar"/>
    <w:uiPriority w:val="99"/>
    <w:semiHidden/>
    <w:pPr>
      <w:spacing w:after="0" w:line="240" w:lineRule="auto"/>
    </w:pPr>
  </w:style>
  <w:style w:type="character" w:styleId="HTMLAcronym">
    <w:name w:val="HTML Acronym"/>
    <w:basedOn w:val="DefaultParagraphFont"/>
    <w:uiPriority w:val="99"/>
    <w:semiHidden/>
    <w:unhideWhenUsed/>
    <w:rPr>
      <w:sz w:val="22"/>
    </w:rPr>
  </w:style>
  <w:style w:type="paragraph" w:styleId="HTMLAddress">
    <w:name w:val="HTML Address"/>
    <w:basedOn w:val="Normal"/>
    <w:link w:val="HTMLAddressChar"/>
    <w:uiPriority w:val="99"/>
    <w:semiHidden/>
    <w:unhideWhenUsed/>
    <w:pPr>
      <w:spacing w:after="0" w:line="240" w:lineRule="auto"/>
    </w:pPr>
    <w:rPr>
      <w:i/>
      <w:iCs/>
    </w:rPr>
  </w:style>
  <w:style w:type="character" w:styleId="HTMLCite">
    <w:name w:val="HTML Cite"/>
    <w:basedOn w:val="DefaultParagraphFont"/>
    <w:uiPriority w:val="99"/>
    <w:semiHidden/>
    <w:unhideWhenUsed/>
    <w:rPr>
      <w:i/>
      <w:iCs/>
      <w:sz w:val="22"/>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sz w:val="22"/>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sz w:val="22"/>
    </w:rPr>
  </w:style>
  <w:style w:type="character" w:styleId="Hyperlink">
    <w:name w:val="Hyperlink"/>
    <w:basedOn w:val="DefaultParagraphFont"/>
    <w:uiPriority w:val="99"/>
    <w:semiHidden/>
    <w:unhideWhenUsed/>
    <w:rPr>
      <w:color w:val="847A01" w:themeColor="accent4" w:themeShade="80"/>
      <w:sz w:val="22"/>
      <w:u w:val="single"/>
    </w:rPr>
  </w:style>
  <w:style w:type="paragraph" w:styleId="Index1">
    <w:name w:val="index 1"/>
    <w:basedOn w:val="Normal"/>
    <w:next w:val="Normal"/>
    <w:uiPriority w:val="99"/>
    <w:semiHidden/>
    <w:unhideWhenUsed/>
    <w:pPr>
      <w:spacing w:after="0" w:line="240" w:lineRule="auto"/>
      <w:ind w:left="200" w:hanging="200"/>
    </w:pPr>
  </w:style>
  <w:style w:type="paragraph" w:styleId="Index2">
    <w:name w:val="index 2"/>
    <w:basedOn w:val="Normal"/>
    <w:next w:val="Normal"/>
    <w:uiPriority w:val="99"/>
    <w:semiHidden/>
    <w:unhideWhenUsed/>
    <w:pPr>
      <w:spacing w:after="0" w:line="240" w:lineRule="auto"/>
      <w:ind w:left="400" w:hanging="200"/>
    </w:pPr>
  </w:style>
  <w:style w:type="paragraph" w:styleId="Index3">
    <w:name w:val="index 3"/>
    <w:basedOn w:val="Normal"/>
    <w:next w:val="Normal"/>
    <w:uiPriority w:val="99"/>
    <w:semiHidden/>
    <w:unhideWhenUsed/>
    <w:pPr>
      <w:spacing w:after="0" w:line="240" w:lineRule="auto"/>
      <w:ind w:left="600" w:hanging="200"/>
    </w:pPr>
  </w:style>
  <w:style w:type="paragraph" w:styleId="Index4">
    <w:name w:val="index 4"/>
    <w:basedOn w:val="Normal"/>
    <w:next w:val="Normal"/>
    <w:uiPriority w:val="99"/>
    <w:semiHidden/>
    <w:unhideWhenUsed/>
    <w:pPr>
      <w:spacing w:after="0" w:line="240" w:lineRule="auto"/>
      <w:ind w:left="800" w:hanging="200"/>
    </w:pPr>
  </w:style>
  <w:style w:type="paragraph" w:styleId="Index5">
    <w:name w:val="index 5"/>
    <w:basedOn w:val="Normal"/>
    <w:next w:val="Normal"/>
    <w:uiPriority w:val="99"/>
    <w:semiHidden/>
    <w:unhideWhenUsed/>
    <w:pPr>
      <w:spacing w:after="0" w:line="240" w:lineRule="auto"/>
      <w:ind w:left="1000" w:hanging="200"/>
    </w:pPr>
  </w:style>
  <w:style w:type="paragraph" w:styleId="Index6">
    <w:name w:val="index 6"/>
    <w:basedOn w:val="Normal"/>
    <w:next w:val="Normal"/>
    <w:uiPriority w:val="99"/>
    <w:semiHidden/>
    <w:unhideWhenUsed/>
    <w:pPr>
      <w:spacing w:after="0" w:line="240" w:lineRule="auto"/>
      <w:ind w:left="1200" w:hanging="200"/>
    </w:pPr>
  </w:style>
  <w:style w:type="paragraph" w:styleId="Index7">
    <w:name w:val="index 7"/>
    <w:basedOn w:val="Normal"/>
    <w:next w:val="Normal"/>
    <w:uiPriority w:val="99"/>
    <w:semiHidden/>
    <w:unhideWhenUsed/>
    <w:pPr>
      <w:spacing w:after="0" w:line="240" w:lineRule="auto"/>
      <w:ind w:left="1400" w:hanging="200"/>
    </w:pPr>
  </w:style>
  <w:style w:type="paragraph" w:styleId="Index8">
    <w:name w:val="index 8"/>
    <w:basedOn w:val="Normal"/>
    <w:next w:val="Normal"/>
    <w:uiPriority w:val="99"/>
    <w:semiHidden/>
    <w:unhideWhenUsed/>
    <w:pPr>
      <w:spacing w:after="0" w:line="240" w:lineRule="auto"/>
      <w:ind w:left="1600" w:hanging="200"/>
    </w:pPr>
  </w:style>
  <w:style w:type="paragraph" w:styleId="Index9">
    <w:name w:val="index 9"/>
    <w:basedOn w:val="Normal"/>
    <w:next w:val="Normal"/>
    <w:uiPriority w:val="99"/>
    <w:semiHidden/>
    <w:unhideWhenUsed/>
    <w:pPr>
      <w:spacing w:after="0" w:line="240" w:lineRule="auto"/>
      <w:ind w:left="1800" w:hanging="20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LineNumber">
    <w:name w:val="line number"/>
    <w:basedOn w:val="DefaultParagraphFont"/>
    <w:uiPriority w:val="99"/>
    <w:semiHidden/>
    <w:unhideWhenUsed/>
    <w:rPr>
      <w:sz w:val="22"/>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qFormat/>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1"/>
      </w:numPr>
      <w:contextualSpacing/>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qFormat/>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6"/>
      </w:numPr>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qFormat/>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color w:val="000000" w:themeColor="text2" w:themeShade="BF"/>
      <w:kern w:val="16"/>
      <w:sz w:val="22"/>
      <w:szCs w:val="22"/>
      <w14:ligatures w14:val="standardContextual"/>
      <w14:numForm w14:val="oldStyle"/>
      <w14:numSpacing w14:val="proportional"/>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Cs w:val="24"/>
    </w:rPr>
  </w:style>
  <w:style w:type="paragraph" w:styleId="NormalWeb">
    <w:name w:val="Normal (Web)"/>
    <w:basedOn w:val="Normal"/>
    <w:uiPriority w:val="99"/>
    <w:unhideWhenUsed/>
    <w:rPr>
      <w:rFonts w:ascii="Times New Roman" w:hAnsi="Times New Roman" w:cs="Times New Roman"/>
      <w:szCs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qFormat/>
    <w:pPr>
      <w:spacing w:after="0" w:line="240" w:lineRule="auto"/>
    </w:pPr>
  </w:style>
  <w:style w:type="character" w:styleId="PageNumber">
    <w:name w:val="page number"/>
    <w:basedOn w:val="DefaultParagraphFont"/>
    <w:uiPriority w:val="99"/>
    <w:semiHidden/>
    <w:unhideWhenUsed/>
    <w:qFormat/>
    <w:rPr>
      <w:sz w:val="22"/>
    </w:rPr>
  </w:style>
  <w:style w:type="paragraph" w:styleId="PlainText">
    <w:name w:val="Plain Text"/>
    <w:basedOn w:val="Normal"/>
    <w:link w:val="PlainTextChar"/>
    <w:uiPriority w:val="99"/>
    <w:semiHidden/>
    <w:unhideWhenUsed/>
    <w:qFormat/>
    <w:pPr>
      <w:spacing w:after="0" w:line="240" w:lineRule="auto"/>
    </w:pPr>
    <w:rPr>
      <w:rFonts w:ascii="Consolas" w:hAnsi="Consolas"/>
      <w:szCs w:val="21"/>
    </w:rPr>
  </w:style>
  <w:style w:type="character" w:styleId="Strong">
    <w:name w:val="Strong"/>
    <w:basedOn w:val="DefaultParagraphFont"/>
    <w:uiPriority w:val="19"/>
    <w:semiHidden/>
    <w:qFormat/>
    <w:rPr>
      <w:b/>
      <w:bCs/>
      <w:sz w:val="22"/>
    </w:rPr>
  </w:style>
  <w:style w:type="paragraph" w:styleId="Subtitle">
    <w:name w:val="Subtitle"/>
    <w:basedOn w:val="Normal"/>
    <w:next w:val="Normal"/>
    <w:link w:val="SubtitleChar"/>
    <w:uiPriority w:val="11"/>
    <w:semiHidden/>
    <w:unhideWhenUsed/>
    <w:qFormat/>
    <w:pPr>
      <w:spacing w:after="160"/>
    </w:pPr>
    <w:rPr>
      <w:rFonts w:eastAsiaTheme="minorEastAsia"/>
      <w:color w:val="595959" w:themeColor="text1" w:themeTint="A6"/>
      <w:spacing w:val="15"/>
    </w:rPr>
  </w:style>
  <w:style w:type="table" w:styleId="Table3Deffects1">
    <w:name w:val="Table 3D effects 1"/>
    <w:basedOn w:val="TableNormal"/>
    <w:uiPriority w:val="99"/>
    <w:semiHidden/>
    <w:unhideWhenUsed/>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uiPriority w:val="99"/>
    <w:semiHidden/>
    <w:unhideWhenUsed/>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uiPriority w:val="99"/>
    <w:semiHidden/>
    <w:unhideWhenUsed/>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uiPriority w:val="99"/>
    <w:semiHidden/>
    <w:unhideWhenUsed/>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uiPriority w:val="99"/>
    <w:semiHidden/>
    <w:unhideWhenUsed/>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uiPriority w:val="99"/>
    <w:semiHidden/>
    <w:unhideWhenUsed/>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uiPriority w:val="99"/>
    <w:semiHidden/>
    <w:unhideWhenUsed/>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uiPriority w:val="99"/>
    <w:semiHidden/>
    <w:unhideWhenUsed/>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uiPriority w:val="99"/>
    <w:semiHidden/>
    <w:unhideWhenUsed/>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uiPriority w:val="99"/>
    <w:semiHidden/>
    <w:unhideWhenUsed/>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uiPriority w:val="99"/>
    <w:semiHidden/>
    <w:unhideWhenUsed/>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uiPriority w:val="99"/>
    <w:semiHidden/>
    <w:unhideWhenUsed/>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uiPriority w:val="99"/>
    <w:semiHidden/>
    <w:unhideWhenUsed/>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uiPriority w:val="99"/>
    <w:semiHidden/>
    <w:unhideWhenUsed/>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uiPriority w:val="99"/>
    <w:semiHidden/>
    <w:unhideWhenUsed/>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uiPriority w:val="99"/>
    <w:semiHidden/>
    <w:unhideWhenUsed/>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uiPriority w:val="99"/>
    <w:semiHidden/>
    <w:unhideWhenUsed/>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uiPriority w:val="99"/>
    <w:semiHidden/>
    <w:unhideWhenUsed/>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uiPriority w:val="99"/>
    <w:semiHidden/>
    <w:unhideWhenUsed/>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qFormat/>
    <w:pPr>
      <w:spacing w:after="0"/>
    </w:pPr>
  </w:style>
  <w:style w:type="table" w:styleId="TableProfessional">
    <w:name w:val="Table Professional"/>
    <w:basedOn w:val="TableNormal"/>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uiPriority w:val="99"/>
    <w:semiHidden/>
    <w:unhideWhenUsed/>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uiPriority w:val="99"/>
    <w:semiHidden/>
    <w:unhideWhenUsed/>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semiHidden/>
    <w:qFormat/>
    <w:pPr>
      <w:spacing w:after="0" w:line="240" w:lineRule="auto"/>
      <w:contextualSpacing/>
    </w:pPr>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szCs w:val="24"/>
    </w:rPr>
  </w:style>
  <w:style w:type="paragraph" w:styleId="TOC1">
    <w:name w:val="toc 1"/>
    <w:basedOn w:val="Normal"/>
    <w:next w:val="Normal"/>
    <w:uiPriority w:val="39"/>
    <w:semiHidden/>
    <w:unhideWhenUsed/>
    <w:qFormat/>
    <w:pPr>
      <w:spacing w:after="100"/>
    </w:pPr>
  </w:style>
  <w:style w:type="paragraph" w:styleId="TOC2">
    <w:name w:val="toc 2"/>
    <w:basedOn w:val="Normal"/>
    <w:next w:val="Normal"/>
    <w:uiPriority w:val="39"/>
    <w:semiHidden/>
    <w:unhideWhenUsed/>
    <w:pPr>
      <w:spacing w:after="100"/>
      <w:ind w:left="220"/>
    </w:pPr>
  </w:style>
  <w:style w:type="paragraph" w:styleId="TOC3">
    <w:name w:val="toc 3"/>
    <w:basedOn w:val="Normal"/>
    <w:next w:val="Normal"/>
    <w:uiPriority w:val="39"/>
    <w:semiHidden/>
    <w:unhideWhenUsed/>
    <w:qFormat/>
    <w:pPr>
      <w:spacing w:after="100"/>
      <w:ind w:left="440"/>
    </w:pPr>
  </w:style>
  <w:style w:type="paragraph" w:styleId="TOC4">
    <w:name w:val="toc 4"/>
    <w:basedOn w:val="Normal"/>
    <w:next w:val="Normal"/>
    <w:uiPriority w:val="39"/>
    <w:semiHidden/>
    <w:unhideWhenUsed/>
    <w:qFormat/>
    <w:pPr>
      <w:spacing w:after="100"/>
      <w:ind w:left="660"/>
    </w:pPr>
  </w:style>
  <w:style w:type="paragraph" w:styleId="TOC5">
    <w:name w:val="toc 5"/>
    <w:basedOn w:val="Normal"/>
    <w:next w:val="Normal"/>
    <w:uiPriority w:val="39"/>
    <w:semiHidden/>
    <w:unhideWhenUsed/>
    <w:pPr>
      <w:spacing w:after="100"/>
      <w:ind w:left="880"/>
    </w:pPr>
  </w:style>
  <w:style w:type="paragraph" w:styleId="TOC6">
    <w:name w:val="toc 6"/>
    <w:basedOn w:val="Normal"/>
    <w:next w:val="Normal"/>
    <w:uiPriority w:val="39"/>
    <w:semiHidden/>
    <w:unhideWhenUsed/>
    <w:qFormat/>
    <w:pPr>
      <w:spacing w:after="100"/>
      <w:ind w:left="1100"/>
    </w:pPr>
  </w:style>
  <w:style w:type="paragraph" w:styleId="TOC7">
    <w:name w:val="toc 7"/>
    <w:basedOn w:val="Normal"/>
    <w:next w:val="Normal"/>
    <w:uiPriority w:val="39"/>
    <w:semiHidden/>
    <w:unhideWhenUsed/>
    <w:qFormat/>
    <w:pPr>
      <w:spacing w:after="100"/>
      <w:ind w:left="1320"/>
    </w:pPr>
  </w:style>
  <w:style w:type="paragraph" w:styleId="TOC8">
    <w:name w:val="toc 8"/>
    <w:basedOn w:val="Normal"/>
    <w:next w:val="Normal"/>
    <w:uiPriority w:val="39"/>
    <w:semiHidden/>
    <w:unhideWhenUsed/>
    <w:qFormat/>
    <w:pPr>
      <w:spacing w:after="100"/>
      <w:ind w:left="1540"/>
    </w:pPr>
  </w:style>
  <w:style w:type="paragraph" w:styleId="TOC9">
    <w:name w:val="toc 9"/>
    <w:basedOn w:val="Normal"/>
    <w:next w:val="Normal"/>
    <w:uiPriority w:val="39"/>
    <w:semiHidden/>
    <w:unhideWhenUsed/>
    <w:qFormat/>
    <w:pPr>
      <w:spacing w:after="100"/>
      <w:ind w:left="1760"/>
    </w:pPr>
  </w:style>
  <w:style w:type="table" w:styleId="LightShading">
    <w:name w:val="Light Shading"/>
    <w:basedOn w:val="TableNormal"/>
    <w:uiPriority w:val="60"/>
    <w:semiHidden/>
    <w:unhideWhenUsed/>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qFormat/>
    <w:rPr>
      <w:color w:val="0B2632" w:themeColor="accent1" w:themeShade="BF"/>
    </w:rPr>
    <w:tblPr>
      <w:tblBorders>
        <w:top w:val="single" w:sz="8" w:space="0" w:color="0F3344" w:themeColor="accent1"/>
        <w:bottom w:val="single" w:sz="8" w:space="0" w:color="0F3344" w:themeColor="accent1"/>
      </w:tblBorders>
    </w:tblPr>
    <w:tblStylePr w:type="firstRow">
      <w:pPr>
        <w:spacing w:before="0" w:after="0" w:line="240" w:lineRule="auto"/>
      </w:pPr>
      <w:rPr>
        <w:b/>
        <w:bCs/>
      </w:rPr>
      <w:tblPr/>
      <w:tcPr>
        <w:tcBorders>
          <w:top w:val="single" w:sz="8" w:space="0" w:color="0F3344" w:themeColor="accent1"/>
          <w:left w:val="nil"/>
          <w:bottom w:val="single" w:sz="8" w:space="0" w:color="0F3344" w:themeColor="accent1"/>
          <w:right w:val="nil"/>
          <w:insideH w:val="nil"/>
          <w:insideV w:val="nil"/>
        </w:tcBorders>
      </w:tcPr>
    </w:tblStylePr>
    <w:tblStylePr w:type="lastRow">
      <w:pPr>
        <w:spacing w:before="0" w:after="0" w:line="240" w:lineRule="auto"/>
      </w:pPr>
      <w:rPr>
        <w:b/>
        <w:bCs/>
      </w:rPr>
      <w:tblPr/>
      <w:tcPr>
        <w:tcBorders>
          <w:top w:val="single" w:sz="8" w:space="0" w:color="0F3344" w:themeColor="accent1"/>
          <w:left w:val="nil"/>
          <w:bottom w:val="single" w:sz="8" w:space="0" w:color="0F334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D6EC" w:themeFill="accent1" w:themeFillTint="3F"/>
      </w:tcPr>
    </w:tblStylePr>
    <w:tblStylePr w:type="band1Horz">
      <w:tblPr/>
      <w:tcPr>
        <w:tcBorders>
          <w:left w:val="nil"/>
          <w:right w:val="nil"/>
          <w:insideH w:val="nil"/>
          <w:insideV w:val="nil"/>
        </w:tcBorders>
        <w:shd w:val="clear" w:color="auto" w:fill="A8D6EC" w:themeFill="accent1" w:themeFillTint="3F"/>
      </w:tcPr>
    </w:tblStylePr>
  </w:style>
  <w:style w:type="table" w:styleId="LightShading-Accent2">
    <w:name w:val="Light Shading Accent 2"/>
    <w:basedOn w:val="TableNormal"/>
    <w:uiPriority w:val="60"/>
    <w:semiHidden/>
    <w:unhideWhenUsed/>
    <w:qFormat/>
    <w:rPr>
      <w:color w:val="B48EC2" w:themeColor="accent2" w:themeShade="BF"/>
    </w:rPr>
    <w:tblPr>
      <w:tblBorders>
        <w:top w:val="single" w:sz="8" w:space="0" w:color="E5D8EA" w:themeColor="accent2"/>
        <w:bottom w:val="single" w:sz="8" w:space="0" w:color="E5D8EA" w:themeColor="accent2"/>
      </w:tblBorders>
    </w:tblPr>
    <w:tblStylePr w:type="firstRow">
      <w:pPr>
        <w:spacing w:before="0" w:after="0" w:line="240" w:lineRule="auto"/>
      </w:pPr>
      <w:rPr>
        <w:b/>
        <w:bCs/>
      </w:rPr>
      <w:tblPr/>
      <w:tcPr>
        <w:tcBorders>
          <w:top w:val="single" w:sz="8" w:space="0" w:color="E5D8EA" w:themeColor="accent2"/>
          <w:left w:val="nil"/>
          <w:bottom w:val="single" w:sz="8" w:space="0" w:color="E5D8EA" w:themeColor="accent2"/>
          <w:right w:val="nil"/>
          <w:insideH w:val="nil"/>
          <w:insideV w:val="nil"/>
        </w:tcBorders>
      </w:tcPr>
    </w:tblStylePr>
    <w:tblStylePr w:type="lastRow">
      <w:pPr>
        <w:spacing w:before="0" w:after="0" w:line="240" w:lineRule="auto"/>
      </w:pPr>
      <w:rPr>
        <w:b/>
        <w:bCs/>
      </w:rPr>
      <w:tblPr/>
      <w:tcPr>
        <w:tcBorders>
          <w:top w:val="single" w:sz="8" w:space="0" w:color="E5D8EA" w:themeColor="accent2"/>
          <w:left w:val="nil"/>
          <w:bottom w:val="single" w:sz="8" w:space="0" w:color="E5D8E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5F9" w:themeFill="accent2" w:themeFillTint="3F"/>
      </w:tcPr>
    </w:tblStylePr>
    <w:tblStylePr w:type="band1Horz">
      <w:tblPr/>
      <w:tcPr>
        <w:tcBorders>
          <w:left w:val="nil"/>
          <w:right w:val="nil"/>
          <w:insideH w:val="nil"/>
          <w:insideV w:val="nil"/>
        </w:tcBorders>
        <w:shd w:val="clear" w:color="auto" w:fill="F8F5F9" w:themeFill="accent2" w:themeFillTint="3F"/>
      </w:tcPr>
    </w:tblStylePr>
  </w:style>
  <w:style w:type="table" w:styleId="LightShading-Accent3">
    <w:name w:val="Light Shading Accent 3"/>
    <w:basedOn w:val="TableNormal"/>
    <w:uiPriority w:val="60"/>
    <w:semiHidden/>
    <w:unhideWhenUsed/>
    <w:qFormat/>
    <w:rPr>
      <w:color w:val="EC6093" w:themeColor="accent3" w:themeShade="BF"/>
    </w:rPr>
    <w:tblPr>
      <w:tblBorders>
        <w:top w:val="single" w:sz="8" w:space="0" w:color="F8C4D7" w:themeColor="accent3"/>
        <w:bottom w:val="single" w:sz="8" w:space="0" w:color="F8C4D7" w:themeColor="accent3"/>
      </w:tblBorders>
    </w:tblPr>
    <w:tblStylePr w:type="firstRow">
      <w:pPr>
        <w:spacing w:before="0" w:after="0" w:line="240" w:lineRule="auto"/>
      </w:pPr>
      <w:rPr>
        <w:b/>
        <w:bCs/>
      </w:rPr>
      <w:tblPr/>
      <w:tcPr>
        <w:tcBorders>
          <w:top w:val="single" w:sz="8" w:space="0" w:color="F8C4D7" w:themeColor="accent3"/>
          <w:left w:val="nil"/>
          <w:bottom w:val="single" w:sz="8" w:space="0" w:color="F8C4D7" w:themeColor="accent3"/>
          <w:right w:val="nil"/>
          <w:insideH w:val="nil"/>
          <w:insideV w:val="nil"/>
        </w:tcBorders>
      </w:tcPr>
    </w:tblStylePr>
    <w:tblStylePr w:type="lastRow">
      <w:pPr>
        <w:spacing w:before="0" w:after="0" w:line="240" w:lineRule="auto"/>
      </w:pPr>
      <w:rPr>
        <w:b/>
        <w:bCs/>
      </w:rPr>
      <w:tblPr/>
      <w:tcPr>
        <w:tcBorders>
          <w:top w:val="single" w:sz="8" w:space="0" w:color="F8C4D7" w:themeColor="accent3"/>
          <w:left w:val="nil"/>
          <w:bottom w:val="single" w:sz="8" w:space="0" w:color="F8C4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0F5" w:themeFill="accent3" w:themeFillTint="3F"/>
      </w:tcPr>
    </w:tblStylePr>
    <w:tblStylePr w:type="band1Horz">
      <w:tblPr/>
      <w:tcPr>
        <w:tcBorders>
          <w:left w:val="nil"/>
          <w:right w:val="nil"/>
          <w:insideH w:val="nil"/>
          <w:insideV w:val="nil"/>
        </w:tcBorders>
        <w:shd w:val="clear" w:color="auto" w:fill="FDF0F5" w:themeFill="accent3" w:themeFillTint="3F"/>
      </w:tcPr>
    </w:tblStylePr>
  </w:style>
  <w:style w:type="table" w:styleId="LightShading-Accent4">
    <w:name w:val="Light Shading Accent 4"/>
    <w:basedOn w:val="TableNormal"/>
    <w:uiPriority w:val="60"/>
    <w:semiHidden/>
    <w:unhideWhenUsed/>
    <w:rPr>
      <w:color w:val="C6B602" w:themeColor="accent4" w:themeShade="BF"/>
    </w:rPr>
    <w:tblPr>
      <w:tblBorders>
        <w:top w:val="single" w:sz="8" w:space="0" w:color="FCEA10" w:themeColor="accent4"/>
        <w:bottom w:val="single" w:sz="8" w:space="0" w:color="FCEA10" w:themeColor="accent4"/>
      </w:tblBorders>
    </w:tblPr>
    <w:tblStylePr w:type="firstRow">
      <w:pPr>
        <w:spacing w:before="0" w:after="0" w:line="240" w:lineRule="auto"/>
      </w:pPr>
      <w:rPr>
        <w:b/>
        <w:bCs/>
      </w:rPr>
      <w:tblPr/>
      <w:tcPr>
        <w:tcBorders>
          <w:top w:val="single" w:sz="8" w:space="0" w:color="FCEA10" w:themeColor="accent4"/>
          <w:left w:val="nil"/>
          <w:bottom w:val="single" w:sz="8" w:space="0" w:color="FCEA10" w:themeColor="accent4"/>
          <w:right w:val="nil"/>
          <w:insideH w:val="nil"/>
          <w:insideV w:val="nil"/>
        </w:tcBorders>
      </w:tcPr>
    </w:tblStylePr>
    <w:tblStylePr w:type="lastRow">
      <w:pPr>
        <w:spacing w:before="0" w:after="0" w:line="240" w:lineRule="auto"/>
      </w:pPr>
      <w:rPr>
        <w:b/>
        <w:bCs/>
      </w:rPr>
      <w:tblPr/>
      <w:tcPr>
        <w:tcBorders>
          <w:top w:val="single" w:sz="8" w:space="0" w:color="FCEA10" w:themeColor="accent4"/>
          <w:left w:val="nil"/>
          <w:bottom w:val="single" w:sz="8" w:space="0" w:color="FCEA1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9C3" w:themeFill="accent4" w:themeFillTint="3F"/>
      </w:tcPr>
    </w:tblStylePr>
    <w:tblStylePr w:type="band1Horz">
      <w:tblPr/>
      <w:tcPr>
        <w:tcBorders>
          <w:left w:val="nil"/>
          <w:right w:val="nil"/>
          <w:insideH w:val="nil"/>
          <w:insideV w:val="nil"/>
        </w:tcBorders>
        <w:shd w:val="clear" w:color="auto" w:fill="FEF9C3" w:themeFill="accent4" w:themeFillTint="3F"/>
      </w:tcPr>
    </w:tblStylePr>
  </w:style>
  <w:style w:type="table" w:styleId="LightShading-Accent5">
    <w:name w:val="Light Shading Accent 5"/>
    <w:basedOn w:val="TableNormal"/>
    <w:uiPriority w:val="60"/>
    <w:semiHidden/>
    <w:unhideWhenUsed/>
    <w:qFormat/>
    <w:rPr>
      <w:color w:val="BFBFBF" w:themeColor="accent5" w:themeShade="BF"/>
    </w:rPr>
    <w:tblPr>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LightShading-Accent6">
    <w:name w:val="Light Shading Accent 6"/>
    <w:basedOn w:val="TableNormal"/>
    <w:uiPriority w:val="60"/>
    <w:semiHidden/>
    <w:unhideWhenUsed/>
    <w:rPr>
      <w:color w:val="BFBFBF" w:themeColor="accent6" w:themeShade="BF"/>
    </w:rPr>
    <w:tblPr>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table" w:styleId="LightList">
    <w:name w:val="Light List"/>
    <w:basedOn w:val="TableNormal"/>
    <w:uiPriority w:val="61"/>
    <w:semiHidden/>
    <w:unhideWhenUsed/>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qFormat/>
    <w:tblPr>
      <w:tblBorders>
        <w:top w:val="single" w:sz="8" w:space="0" w:color="0F3344" w:themeColor="accent1"/>
        <w:left w:val="single" w:sz="8" w:space="0" w:color="0F3344" w:themeColor="accent1"/>
        <w:bottom w:val="single" w:sz="8" w:space="0" w:color="0F3344" w:themeColor="accent1"/>
        <w:right w:val="single" w:sz="8" w:space="0" w:color="0F3344" w:themeColor="accent1"/>
      </w:tblBorders>
    </w:tblPr>
    <w:tblStylePr w:type="firstRow">
      <w:pPr>
        <w:spacing w:before="0" w:after="0" w:line="240" w:lineRule="auto"/>
      </w:pPr>
      <w:rPr>
        <w:b/>
        <w:bCs/>
        <w:color w:val="FFFFFF" w:themeColor="background1"/>
      </w:rPr>
      <w:tblPr/>
      <w:tcPr>
        <w:shd w:val="clear" w:color="auto" w:fill="0F3344" w:themeFill="accent1"/>
      </w:tcPr>
    </w:tblStylePr>
    <w:tblStylePr w:type="lastRow">
      <w:pPr>
        <w:spacing w:before="0" w:after="0" w:line="240" w:lineRule="auto"/>
      </w:pPr>
      <w:rPr>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tcBorders>
      </w:tcPr>
    </w:tblStylePr>
    <w:tblStylePr w:type="firstCol">
      <w:rPr>
        <w:b/>
        <w:bCs/>
      </w:rPr>
    </w:tblStylePr>
    <w:tblStylePr w:type="lastCol">
      <w:rPr>
        <w:b/>
        <w:bCs/>
      </w:r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style>
  <w:style w:type="table" w:styleId="LightList-Accent2">
    <w:name w:val="Light List Accent 2"/>
    <w:basedOn w:val="TableNormal"/>
    <w:uiPriority w:val="61"/>
    <w:semiHidden/>
    <w:unhideWhenUsed/>
    <w:qFormat/>
    <w:tblPr>
      <w:tblBorders>
        <w:top w:val="single" w:sz="8" w:space="0" w:color="E5D8EA" w:themeColor="accent2"/>
        <w:left w:val="single" w:sz="8" w:space="0" w:color="E5D8EA" w:themeColor="accent2"/>
        <w:bottom w:val="single" w:sz="8" w:space="0" w:color="E5D8EA" w:themeColor="accent2"/>
        <w:right w:val="single" w:sz="8" w:space="0" w:color="E5D8EA" w:themeColor="accent2"/>
      </w:tblBorders>
    </w:tblPr>
    <w:tblStylePr w:type="firstRow">
      <w:pPr>
        <w:spacing w:before="0" w:after="0" w:line="240" w:lineRule="auto"/>
      </w:pPr>
      <w:rPr>
        <w:b/>
        <w:bCs/>
        <w:color w:val="FFFFFF" w:themeColor="background1"/>
      </w:rPr>
      <w:tblPr/>
      <w:tcPr>
        <w:shd w:val="clear" w:color="auto" w:fill="E5D8EA" w:themeFill="accent2"/>
      </w:tcPr>
    </w:tblStylePr>
    <w:tblStylePr w:type="lastRow">
      <w:pPr>
        <w:spacing w:before="0" w:after="0" w:line="240" w:lineRule="auto"/>
      </w:pPr>
      <w:rPr>
        <w:b/>
        <w:bCs/>
      </w:rPr>
      <w:tblPr/>
      <w:tcPr>
        <w:tcBorders>
          <w:top w:val="double" w:sz="6" w:space="0" w:color="E5D8EA" w:themeColor="accent2"/>
          <w:left w:val="single" w:sz="8" w:space="0" w:color="E5D8EA" w:themeColor="accent2"/>
          <w:bottom w:val="single" w:sz="8" w:space="0" w:color="E5D8EA" w:themeColor="accent2"/>
          <w:right w:val="single" w:sz="8" w:space="0" w:color="E5D8EA" w:themeColor="accent2"/>
        </w:tcBorders>
      </w:tcPr>
    </w:tblStylePr>
    <w:tblStylePr w:type="firstCol">
      <w:rPr>
        <w:b/>
        <w:bCs/>
      </w:rPr>
    </w:tblStylePr>
    <w:tblStylePr w:type="lastCol">
      <w:rPr>
        <w:b/>
        <w:bCs/>
      </w:rPr>
    </w:tblStylePr>
    <w:tblStylePr w:type="band1Vert">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tblStylePr w:type="band1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style>
  <w:style w:type="table" w:styleId="LightList-Accent3">
    <w:name w:val="Light List Accent 3"/>
    <w:basedOn w:val="TableNormal"/>
    <w:uiPriority w:val="61"/>
    <w:semiHidden/>
    <w:unhideWhenUsed/>
    <w:qFormat/>
    <w:tblPr>
      <w:tblBorders>
        <w:top w:val="single" w:sz="8" w:space="0" w:color="F8C4D7" w:themeColor="accent3"/>
        <w:left w:val="single" w:sz="8" w:space="0" w:color="F8C4D7" w:themeColor="accent3"/>
        <w:bottom w:val="single" w:sz="8" w:space="0" w:color="F8C4D7" w:themeColor="accent3"/>
        <w:right w:val="single" w:sz="8" w:space="0" w:color="F8C4D7" w:themeColor="accent3"/>
      </w:tblBorders>
    </w:tblPr>
    <w:tblStylePr w:type="firstRow">
      <w:pPr>
        <w:spacing w:before="0" w:after="0" w:line="240" w:lineRule="auto"/>
      </w:pPr>
      <w:rPr>
        <w:b/>
        <w:bCs/>
        <w:color w:val="FFFFFF" w:themeColor="background1"/>
      </w:rPr>
      <w:tblPr/>
      <w:tcPr>
        <w:shd w:val="clear" w:color="auto" w:fill="F8C4D7" w:themeFill="accent3"/>
      </w:tcPr>
    </w:tblStylePr>
    <w:tblStylePr w:type="lastRow">
      <w:pPr>
        <w:spacing w:before="0" w:after="0" w:line="240" w:lineRule="auto"/>
      </w:pPr>
      <w:rPr>
        <w:b/>
        <w:bCs/>
      </w:rPr>
      <w:tblPr/>
      <w:tcPr>
        <w:tcBorders>
          <w:top w:val="double" w:sz="6" w:space="0" w:color="F8C4D7" w:themeColor="accent3"/>
          <w:left w:val="single" w:sz="8" w:space="0" w:color="F8C4D7" w:themeColor="accent3"/>
          <w:bottom w:val="single" w:sz="8" w:space="0" w:color="F8C4D7" w:themeColor="accent3"/>
          <w:right w:val="single" w:sz="8" w:space="0" w:color="F8C4D7" w:themeColor="accent3"/>
        </w:tcBorders>
      </w:tcPr>
    </w:tblStylePr>
    <w:tblStylePr w:type="firstCol">
      <w:rPr>
        <w:b/>
        <w:bCs/>
      </w:rPr>
    </w:tblStylePr>
    <w:tblStylePr w:type="lastCol">
      <w:rPr>
        <w:b/>
        <w:bCs/>
      </w:rPr>
    </w:tblStylePr>
    <w:tblStylePr w:type="band1Vert">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tblStylePr w:type="band1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style>
  <w:style w:type="table" w:styleId="LightList-Accent4">
    <w:name w:val="Light List Accent 4"/>
    <w:basedOn w:val="TableNormal"/>
    <w:uiPriority w:val="61"/>
    <w:semiHidden/>
    <w:unhideWhenUsed/>
    <w:qFormat/>
    <w:tblPr>
      <w:tblBorders>
        <w:top w:val="single" w:sz="8" w:space="0" w:color="FCEA10" w:themeColor="accent4"/>
        <w:left w:val="single" w:sz="8" w:space="0" w:color="FCEA10" w:themeColor="accent4"/>
        <w:bottom w:val="single" w:sz="8" w:space="0" w:color="FCEA10" w:themeColor="accent4"/>
        <w:right w:val="single" w:sz="8" w:space="0" w:color="FCEA10" w:themeColor="accent4"/>
      </w:tblBorders>
    </w:tblPr>
    <w:tblStylePr w:type="firstRow">
      <w:pPr>
        <w:spacing w:before="0" w:after="0" w:line="240" w:lineRule="auto"/>
      </w:pPr>
      <w:rPr>
        <w:b/>
        <w:bCs/>
        <w:color w:val="FFFFFF" w:themeColor="background1"/>
      </w:rPr>
      <w:tblPr/>
      <w:tcPr>
        <w:shd w:val="clear" w:color="auto" w:fill="FCEA10" w:themeFill="accent4"/>
      </w:tcPr>
    </w:tblStylePr>
    <w:tblStylePr w:type="lastRow">
      <w:pPr>
        <w:spacing w:before="0" w:after="0" w:line="240" w:lineRule="auto"/>
      </w:pPr>
      <w:rPr>
        <w:b/>
        <w:bCs/>
      </w:rPr>
      <w:tblPr/>
      <w:tcPr>
        <w:tcBorders>
          <w:top w:val="double" w:sz="6" w:space="0" w:color="FCEA10" w:themeColor="accent4"/>
          <w:left w:val="single" w:sz="8" w:space="0" w:color="FCEA10" w:themeColor="accent4"/>
          <w:bottom w:val="single" w:sz="8" w:space="0" w:color="FCEA10" w:themeColor="accent4"/>
          <w:right w:val="single" w:sz="8" w:space="0" w:color="FCEA10" w:themeColor="accent4"/>
        </w:tcBorders>
      </w:tcPr>
    </w:tblStylePr>
    <w:tblStylePr w:type="firstCol">
      <w:rPr>
        <w:b/>
        <w:bCs/>
      </w:rPr>
    </w:tblStylePr>
    <w:tblStylePr w:type="lastCol">
      <w:rPr>
        <w:b/>
        <w:bCs/>
      </w:rPr>
    </w:tblStylePr>
    <w:tblStylePr w:type="band1Vert">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tblStylePr w:type="band1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style>
  <w:style w:type="table" w:styleId="LightList-Accent5">
    <w:name w:val="Light List Accent 5"/>
    <w:basedOn w:val="TableNormal"/>
    <w:uiPriority w:val="61"/>
    <w:semiHidden/>
    <w:unhideWhenUsed/>
    <w:tblPr>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ghtList-Accent6">
    <w:name w:val="Light List Accent 6"/>
    <w:basedOn w:val="TableNormal"/>
    <w:uiPriority w:val="61"/>
    <w:semiHidden/>
    <w:unhideWhenUsed/>
    <w:tblPr>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Grid">
    <w:name w:val="Light Grid"/>
    <w:basedOn w:val="TableNormal"/>
    <w:uiPriority w:val="62"/>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semiHidden/>
    <w:unhideWhenUsed/>
    <w:tblPr>
      <w:tblBorders>
        <w:top w:val="single" w:sz="8" w:space="0" w:color="0F3344" w:themeColor="accent1"/>
        <w:left w:val="single" w:sz="8" w:space="0" w:color="0F3344" w:themeColor="accent1"/>
        <w:bottom w:val="single" w:sz="8" w:space="0" w:color="0F3344" w:themeColor="accent1"/>
        <w:right w:val="single" w:sz="8" w:space="0" w:color="0F3344" w:themeColor="accent1"/>
        <w:insideH w:val="single" w:sz="8" w:space="0" w:color="0F3344" w:themeColor="accent1"/>
        <w:insideV w:val="single" w:sz="8" w:space="0" w:color="0F334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3344" w:themeColor="accent1"/>
          <w:left w:val="single" w:sz="8" w:space="0" w:color="0F3344" w:themeColor="accent1"/>
          <w:bottom w:val="single" w:sz="18" w:space="0" w:color="0F3344" w:themeColor="accent1"/>
          <w:right w:val="single" w:sz="8" w:space="0" w:color="0F334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shd w:val="clear" w:color="auto" w:fill="A8D6EC" w:themeFill="accent1" w:themeFillTint="3F"/>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insideV w:val="single" w:sz="8" w:space="0" w:color="auto"/>
        </w:tcBorders>
        <w:shd w:val="clear" w:color="auto" w:fill="A8D6EC" w:themeFill="accent1" w:themeFillTint="3F"/>
      </w:tcPr>
    </w:tblStylePr>
    <w:tblStylePr w:type="band2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insideV w:val="single" w:sz="8" w:space="0" w:color="auto"/>
        </w:tcBorders>
      </w:tcPr>
    </w:tblStylePr>
  </w:style>
  <w:style w:type="table" w:styleId="LightGrid-Accent2">
    <w:name w:val="Light Grid Accent 2"/>
    <w:basedOn w:val="TableNormal"/>
    <w:uiPriority w:val="62"/>
    <w:semiHidden/>
    <w:unhideWhenUsed/>
    <w:tblPr>
      <w:tblBorders>
        <w:top w:val="single" w:sz="8" w:space="0" w:color="E5D8EA" w:themeColor="accent2"/>
        <w:left w:val="single" w:sz="8" w:space="0" w:color="E5D8EA" w:themeColor="accent2"/>
        <w:bottom w:val="single" w:sz="8" w:space="0" w:color="E5D8EA" w:themeColor="accent2"/>
        <w:right w:val="single" w:sz="8" w:space="0" w:color="E5D8EA" w:themeColor="accent2"/>
        <w:insideH w:val="single" w:sz="8" w:space="0" w:color="E5D8EA" w:themeColor="accent2"/>
        <w:insideV w:val="single" w:sz="8" w:space="0" w:color="E5D8E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D8EA" w:themeColor="accent2"/>
          <w:left w:val="single" w:sz="8" w:space="0" w:color="E5D8EA" w:themeColor="accent2"/>
          <w:bottom w:val="single" w:sz="18" w:space="0" w:color="E5D8EA" w:themeColor="accent2"/>
          <w:right w:val="single" w:sz="8" w:space="0" w:color="E5D8EA"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D8EA" w:themeColor="accent2"/>
          <w:left w:val="single" w:sz="8" w:space="0" w:color="E5D8EA" w:themeColor="accent2"/>
          <w:bottom w:val="single" w:sz="8" w:space="0" w:color="E5D8EA" w:themeColor="accent2"/>
          <w:right w:val="single" w:sz="8" w:space="0" w:color="E5D8EA"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tblStylePr w:type="band1Vert">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shd w:val="clear" w:color="auto" w:fill="F8F5F9" w:themeFill="accent2" w:themeFillTint="3F"/>
      </w:tcPr>
    </w:tblStylePr>
    <w:tblStylePr w:type="band1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insideV w:val="single" w:sz="8" w:space="0" w:color="auto"/>
        </w:tcBorders>
        <w:shd w:val="clear" w:color="auto" w:fill="F8F5F9" w:themeFill="accent2" w:themeFillTint="3F"/>
      </w:tcPr>
    </w:tblStylePr>
    <w:tblStylePr w:type="band2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insideV w:val="single" w:sz="8" w:space="0" w:color="auto"/>
        </w:tcBorders>
      </w:tcPr>
    </w:tblStylePr>
  </w:style>
  <w:style w:type="table" w:styleId="LightGrid-Accent3">
    <w:name w:val="Light Grid Accent 3"/>
    <w:basedOn w:val="TableNormal"/>
    <w:uiPriority w:val="62"/>
    <w:semiHidden/>
    <w:unhideWhenUsed/>
    <w:qFormat/>
    <w:tblPr>
      <w:tblBorders>
        <w:top w:val="single" w:sz="8" w:space="0" w:color="F8C4D7" w:themeColor="accent3"/>
        <w:left w:val="single" w:sz="8" w:space="0" w:color="F8C4D7" w:themeColor="accent3"/>
        <w:bottom w:val="single" w:sz="8" w:space="0" w:color="F8C4D7" w:themeColor="accent3"/>
        <w:right w:val="single" w:sz="8" w:space="0" w:color="F8C4D7" w:themeColor="accent3"/>
        <w:insideH w:val="single" w:sz="8" w:space="0" w:color="F8C4D7" w:themeColor="accent3"/>
        <w:insideV w:val="single" w:sz="8" w:space="0" w:color="F8C4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C4D7" w:themeColor="accent3"/>
          <w:left w:val="single" w:sz="8" w:space="0" w:color="F8C4D7" w:themeColor="accent3"/>
          <w:bottom w:val="single" w:sz="18" w:space="0" w:color="F8C4D7" w:themeColor="accent3"/>
          <w:right w:val="single" w:sz="8" w:space="0" w:color="F8C4D7"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C4D7" w:themeColor="accent3"/>
          <w:left w:val="single" w:sz="8" w:space="0" w:color="F8C4D7" w:themeColor="accent3"/>
          <w:bottom w:val="single" w:sz="8" w:space="0" w:color="F8C4D7" w:themeColor="accent3"/>
          <w:right w:val="single" w:sz="8" w:space="0" w:color="F8C4D7"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tblStylePr w:type="band1Vert">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shd w:val="clear" w:color="auto" w:fill="FDF0F5" w:themeFill="accent3" w:themeFillTint="3F"/>
      </w:tcPr>
    </w:tblStylePr>
    <w:tblStylePr w:type="band1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insideV w:val="single" w:sz="8" w:space="0" w:color="auto"/>
        </w:tcBorders>
        <w:shd w:val="clear" w:color="auto" w:fill="FDF0F5" w:themeFill="accent3" w:themeFillTint="3F"/>
      </w:tcPr>
    </w:tblStylePr>
    <w:tblStylePr w:type="band2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insideV w:val="single" w:sz="8" w:space="0" w:color="auto"/>
        </w:tcBorders>
      </w:tcPr>
    </w:tblStylePr>
  </w:style>
  <w:style w:type="table" w:styleId="LightGrid-Accent4">
    <w:name w:val="Light Grid Accent 4"/>
    <w:basedOn w:val="TableNormal"/>
    <w:uiPriority w:val="62"/>
    <w:semiHidden/>
    <w:unhideWhenUsed/>
    <w:tblPr>
      <w:tblBorders>
        <w:top w:val="single" w:sz="8" w:space="0" w:color="FCEA10" w:themeColor="accent4"/>
        <w:left w:val="single" w:sz="8" w:space="0" w:color="FCEA10" w:themeColor="accent4"/>
        <w:bottom w:val="single" w:sz="8" w:space="0" w:color="FCEA10" w:themeColor="accent4"/>
        <w:right w:val="single" w:sz="8" w:space="0" w:color="FCEA10" w:themeColor="accent4"/>
        <w:insideH w:val="single" w:sz="8" w:space="0" w:color="FCEA10" w:themeColor="accent4"/>
        <w:insideV w:val="single" w:sz="8" w:space="0" w:color="FCEA1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CEA10" w:themeColor="accent4"/>
          <w:left w:val="single" w:sz="8" w:space="0" w:color="FCEA10" w:themeColor="accent4"/>
          <w:bottom w:val="single" w:sz="18" w:space="0" w:color="FCEA10" w:themeColor="accent4"/>
          <w:right w:val="single" w:sz="8" w:space="0" w:color="FCEA1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CEA10" w:themeColor="accent4"/>
          <w:left w:val="single" w:sz="8" w:space="0" w:color="FCEA10" w:themeColor="accent4"/>
          <w:bottom w:val="single" w:sz="8" w:space="0" w:color="FCEA10" w:themeColor="accent4"/>
          <w:right w:val="single" w:sz="8" w:space="0" w:color="FCEA1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tblStylePr w:type="band1Vert">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shd w:val="clear" w:color="auto" w:fill="FEF9C3" w:themeFill="accent4" w:themeFillTint="3F"/>
      </w:tcPr>
    </w:tblStylePr>
    <w:tblStylePr w:type="band1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insideV w:val="single" w:sz="8" w:space="0" w:color="auto"/>
        </w:tcBorders>
        <w:shd w:val="clear" w:color="auto" w:fill="FEF9C3" w:themeFill="accent4" w:themeFillTint="3F"/>
      </w:tcPr>
    </w:tblStylePr>
    <w:tblStylePr w:type="band2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insideV w:val="single" w:sz="8" w:space="0" w:color="auto"/>
        </w:tcBorders>
      </w:tcPr>
    </w:tblStylePr>
  </w:style>
  <w:style w:type="table" w:styleId="LightGrid-Accent5">
    <w:name w:val="Light Grid Accent 5"/>
    <w:basedOn w:val="TableNormal"/>
    <w:uiPriority w:val="62"/>
    <w:semiHidden/>
    <w:unhideWhenUsed/>
    <w:qFormat/>
    <w:tblPr>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auto"/>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auto"/>
        </w:tcBorders>
      </w:tcPr>
    </w:tblStylePr>
  </w:style>
  <w:style w:type="table" w:styleId="LightGrid-Accent6">
    <w:name w:val="Light Grid Accent 6"/>
    <w:basedOn w:val="TableNormal"/>
    <w:uiPriority w:val="62"/>
    <w:semiHidden/>
    <w:unhideWhenUsed/>
    <w:tblPr>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auto"/>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auto"/>
        </w:tcBorders>
      </w:tcPr>
    </w:tblStylePr>
  </w:style>
  <w:style w:type="table" w:styleId="MediumShading1">
    <w:name w:val="Medium Shading 1"/>
    <w:basedOn w:val="TableNormal"/>
    <w:uiPriority w:val="63"/>
    <w:semiHidden/>
    <w:unhideWhenUsed/>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qFormat/>
    <w:tblPr>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tblBorders>
    </w:tblPr>
    <w:tblStylePr w:type="firstRow">
      <w:pPr>
        <w:spacing w:before="0" w:after="0" w:line="240" w:lineRule="auto"/>
      </w:pPr>
      <w:rPr>
        <w:b/>
        <w:bCs/>
        <w:color w:val="FFFFFF" w:themeColor="background1"/>
      </w:rPr>
      <w:tblPr/>
      <w:tcPr>
        <w:tc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shd w:val="clear" w:color="auto" w:fill="0F3344" w:themeFill="accent1"/>
      </w:tcPr>
    </w:tblStylePr>
    <w:tblStylePr w:type="lastRow">
      <w:pPr>
        <w:spacing w:before="0" w:after="0" w:line="240" w:lineRule="auto"/>
      </w:pPr>
      <w:rPr>
        <w:b/>
        <w:bCs/>
      </w:rPr>
      <w:tblPr/>
      <w:tcPr>
        <w:tcBorders>
          <w:top w:val="double" w:sz="6"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8D6EC" w:themeFill="accent1" w:themeFillTint="3F"/>
      </w:tcPr>
    </w:tblStylePr>
    <w:tblStylePr w:type="band1Horz">
      <w:tblPr/>
      <w:tcPr>
        <w:tcBorders>
          <w:insideH w:val="nil"/>
          <w:insideV w:val="nil"/>
        </w:tcBorders>
        <w:shd w:val="clear" w:color="auto" w:fill="A8D6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tblPr>
      <w:tbl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single" w:sz="8" w:space="0" w:color="EBE1EF" w:themeColor="accent2" w:themeTint="BF"/>
      </w:tblBorders>
    </w:tblPr>
    <w:tblStylePr w:type="firstRow">
      <w:pPr>
        <w:spacing w:before="0" w:after="0" w:line="240" w:lineRule="auto"/>
      </w:pPr>
      <w:rPr>
        <w:b/>
        <w:bCs/>
        <w:color w:val="FFFFFF" w:themeColor="background1"/>
      </w:rPr>
      <w:tblPr/>
      <w:tcPr>
        <w:tc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nil"/>
          <w:insideV w:val="nil"/>
        </w:tcBorders>
        <w:shd w:val="clear" w:color="auto" w:fill="E5D8EA" w:themeFill="accent2"/>
      </w:tcPr>
    </w:tblStylePr>
    <w:tblStylePr w:type="lastRow">
      <w:pPr>
        <w:spacing w:before="0" w:after="0" w:line="240" w:lineRule="auto"/>
      </w:pPr>
      <w:rPr>
        <w:b/>
        <w:bCs/>
      </w:rPr>
      <w:tblPr/>
      <w:tcPr>
        <w:tcBorders>
          <w:top w:val="double" w:sz="6"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F5F9" w:themeFill="accent2" w:themeFillTint="3F"/>
      </w:tcPr>
    </w:tblStylePr>
    <w:tblStylePr w:type="band1Horz">
      <w:tblPr/>
      <w:tcPr>
        <w:tcBorders>
          <w:insideH w:val="nil"/>
          <w:insideV w:val="nil"/>
        </w:tcBorders>
        <w:shd w:val="clear" w:color="auto" w:fill="F8F5F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qFormat/>
    <w:tblPr>
      <w:tbl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single" w:sz="8" w:space="0" w:color="F9D2E0" w:themeColor="accent3" w:themeTint="BF"/>
      </w:tblBorders>
    </w:tblPr>
    <w:tblStylePr w:type="firstRow">
      <w:pPr>
        <w:spacing w:before="0" w:after="0" w:line="240" w:lineRule="auto"/>
      </w:pPr>
      <w:rPr>
        <w:b/>
        <w:bCs/>
        <w:color w:val="FFFFFF" w:themeColor="background1"/>
      </w:rPr>
      <w:tblPr/>
      <w:tcPr>
        <w:tc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nil"/>
          <w:insideV w:val="nil"/>
        </w:tcBorders>
        <w:shd w:val="clear" w:color="auto" w:fill="F8C4D7" w:themeFill="accent3"/>
      </w:tcPr>
    </w:tblStylePr>
    <w:tblStylePr w:type="lastRow">
      <w:pPr>
        <w:spacing w:before="0" w:after="0" w:line="240" w:lineRule="auto"/>
      </w:pPr>
      <w:rPr>
        <w:b/>
        <w:bCs/>
      </w:rPr>
      <w:tblPr/>
      <w:tcPr>
        <w:tcBorders>
          <w:top w:val="double" w:sz="6"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0F5" w:themeFill="accent3" w:themeFillTint="3F"/>
      </w:tcPr>
    </w:tblStylePr>
    <w:tblStylePr w:type="band1Horz">
      <w:tblPr/>
      <w:tcPr>
        <w:tcBorders>
          <w:insideH w:val="nil"/>
          <w:insideV w:val="nil"/>
        </w:tcBorders>
        <w:shd w:val="clear" w:color="auto" w:fill="FDF0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qFormat/>
    <w:tblPr>
      <w:tbl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single" w:sz="8" w:space="0" w:color="FCEE4B" w:themeColor="accent4" w:themeTint="BF"/>
      </w:tblBorders>
    </w:tblPr>
    <w:tblStylePr w:type="firstRow">
      <w:pPr>
        <w:spacing w:before="0" w:after="0" w:line="240" w:lineRule="auto"/>
      </w:pPr>
      <w:rPr>
        <w:b/>
        <w:bCs/>
        <w:color w:val="FFFFFF" w:themeColor="background1"/>
      </w:rPr>
      <w:tblPr/>
      <w:tcPr>
        <w:tc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nil"/>
          <w:insideV w:val="nil"/>
        </w:tcBorders>
        <w:shd w:val="clear" w:color="auto" w:fill="FCEA10" w:themeFill="accent4"/>
      </w:tcPr>
    </w:tblStylePr>
    <w:tblStylePr w:type="lastRow">
      <w:pPr>
        <w:spacing w:before="0" w:after="0" w:line="240" w:lineRule="auto"/>
      </w:pPr>
      <w:rPr>
        <w:b/>
        <w:bCs/>
      </w:rPr>
      <w:tblPr/>
      <w:tcPr>
        <w:tcBorders>
          <w:top w:val="double" w:sz="6"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nil"/>
          <w:insideV w:val="nil"/>
        </w:tcBorders>
      </w:tcPr>
    </w:tblStylePr>
    <w:tblStylePr w:type="firstCol">
      <w:rPr>
        <w:b/>
        <w:bCs/>
      </w:rPr>
    </w:tblStylePr>
    <w:tblStylePr w:type="lastCol">
      <w:rPr>
        <w:b/>
        <w:bCs/>
      </w:rPr>
    </w:tblStylePr>
    <w:tblStylePr w:type="band1Vert">
      <w:tblPr/>
      <w:tcPr>
        <w:shd w:val="clear" w:color="auto" w:fill="FEF9C3" w:themeFill="accent4" w:themeFillTint="3F"/>
      </w:tcPr>
    </w:tblStylePr>
    <w:tblStylePr w:type="band1Horz">
      <w:tblPr/>
      <w:tcPr>
        <w:tcBorders>
          <w:insideH w:val="nil"/>
          <w:insideV w:val="nil"/>
        </w:tcBorders>
        <w:shd w:val="clear" w:color="auto" w:fill="FEF9C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tblPr>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qFormat/>
    <w:tblPr>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334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3344" w:themeFill="accent1"/>
      </w:tcPr>
    </w:tblStylePr>
    <w:tblStylePr w:type="lastCol">
      <w:rPr>
        <w:b/>
        <w:bCs/>
        <w:color w:val="FFFFFF" w:themeColor="background1"/>
      </w:rPr>
      <w:tblPr/>
      <w:tcPr>
        <w:tcBorders>
          <w:left w:val="nil"/>
          <w:right w:val="nil"/>
          <w:insideH w:val="nil"/>
          <w:insideV w:val="nil"/>
        </w:tcBorders>
        <w:shd w:val="clear" w:color="auto" w:fill="0F334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D8E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D8EA" w:themeFill="accent2"/>
      </w:tcPr>
    </w:tblStylePr>
    <w:tblStylePr w:type="lastCol">
      <w:rPr>
        <w:b/>
        <w:bCs/>
        <w:color w:val="FFFFFF" w:themeColor="background1"/>
      </w:rPr>
      <w:tblPr/>
      <w:tcPr>
        <w:tcBorders>
          <w:left w:val="nil"/>
          <w:right w:val="nil"/>
          <w:insideH w:val="nil"/>
          <w:insideV w:val="nil"/>
        </w:tcBorders>
        <w:shd w:val="clear" w:color="auto" w:fill="E5D8E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C4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C4D7" w:themeFill="accent3"/>
      </w:tcPr>
    </w:tblStylePr>
    <w:tblStylePr w:type="lastCol">
      <w:rPr>
        <w:b/>
        <w:bCs/>
        <w:color w:val="FFFFFF" w:themeColor="background1"/>
      </w:rPr>
      <w:tblPr/>
      <w:tcPr>
        <w:tcBorders>
          <w:left w:val="nil"/>
          <w:right w:val="nil"/>
          <w:insideH w:val="nil"/>
          <w:insideV w:val="nil"/>
        </w:tcBorders>
        <w:shd w:val="clear" w:color="auto" w:fill="F8C4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CEA1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CEA10" w:themeFill="accent4"/>
      </w:tcPr>
    </w:tblStylePr>
    <w:tblStylePr w:type="lastCol">
      <w:rPr>
        <w:b/>
        <w:bCs/>
        <w:color w:val="FFFFFF" w:themeColor="background1"/>
      </w:rPr>
      <w:tblPr/>
      <w:tcPr>
        <w:tcBorders>
          <w:left w:val="nil"/>
          <w:right w:val="nil"/>
          <w:insideH w:val="nil"/>
          <w:insideV w:val="nil"/>
        </w:tcBorders>
        <w:shd w:val="clear" w:color="auto" w:fill="FCEA1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
    <w:name w:val="Medium List 1"/>
    <w:basedOn w:val="TableNormal"/>
    <w:uiPriority w:val="65"/>
    <w:semiHidden/>
    <w:unhideWhenUsed/>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qFormat/>
    <w:rPr>
      <w:color w:val="000000" w:themeColor="text1"/>
    </w:rPr>
    <w:tblPr>
      <w:tblBorders>
        <w:top w:val="single" w:sz="8" w:space="0" w:color="0F3344" w:themeColor="accent1"/>
        <w:bottom w:val="single" w:sz="8" w:space="0" w:color="0F3344" w:themeColor="accent1"/>
      </w:tblBorders>
    </w:tblPr>
    <w:tblStylePr w:type="firstRow">
      <w:rPr>
        <w:rFonts w:asciiTheme="majorHAnsi" w:eastAsiaTheme="majorEastAsia" w:hAnsiTheme="majorHAnsi" w:cstheme="majorBidi"/>
      </w:rPr>
      <w:tblPr/>
      <w:tcPr>
        <w:tcBorders>
          <w:top w:val="nil"/>
          <w:bottom w:val="single" w:sz="8" w:space="0" w:color="0F3344" w:themeColor="accent1"/>
        </w:tcBorders>
      </w:tcPr>
    </w:tblStylePr>
    <w:tblStylePr w:type="lastRow">
      <w:rPr>
        <w:b/>
        <w:bCs/>
        <w:color w:val="000000" w:themeColor="text2"/>
      </w:rPr>
      <w:tblPr/>
      <w:tcPr>
        <w:tcBorders>
          <w:top w:val="single" w:sz="8" w:space="0" w:color="0F3344" w:themeColor="accent1"/>
          <w:bottom w:val="single" w:sz="8" w:space="0" w:color="0F3344" w:themeColor="accent1"/>
        </w:tcBorders>
      </w:tcPr>
    </w:tblStylePr>
    <w:tblStylePr w:type="firstCol">
      <w:rPr>
        <w:b/>
        <w:bCs/>
      </w:rPr>
    </w:tblStylePr>
    <w:tblStylePr w:type="lastCol">
      <w:rPr>
        <w:b/>
        <w:bCs/>
      </w:rPr>
      <w:tblPr/>
      <w:tcPr>
        <w:tcBorders>
          <w:top w:val="single" w:sz="8" w:space="0" w:color="0F3344" w:themeColor="accent1"/>
          <w:bottom w:val="single" w:sz="8" w:space="0" w:color="0F3344" w:themeColor="accent1"/>
        </w:tcBorders>
      </w:tcPr>
    </w:tblStylePr>
    <w:tblStylePr w:type="band1Vert">
      <w:tblPr/>
      <w:tcPr>
        <w:shd w:val="clear" w:color="auto" w:fill="A8D6EC" w:themeFill="accent1" w:themeFillTint="3F"/>
      </w:tcPr>
    </w:tblStylePr>
    <w:tblStylePr w:type="band1Horz">
      <w:tblPr/>
      <w:tcPr>
        <w:shd w:val="clear" w:color="auto" w:fill="A8D6EC" w:themeFill="accent1" w:themeFillTint="3F"/>
      </w:tcPr>
    </w:tblStylePr>
  </w:style>
  <w:style w:type="table" w:styleId="MediumList1-Accent2">
    <w:name w:val="Medium List 1 Accent 2"/>
    <w:basedOn w:val="TableNormal"/>
    <w:uiPriority w:val="65"/>
    <w:semiHidden/>
    <w:unhideWhenUsed/>
    <w:rPr>
      <w:color w:val="000000" w:themeColor="text1"/>
    </w:rPr>
    <w:tblPr>
      <w:tblBorders>
        <w:top w:val="single" w:sz="8" w:space="0" w:color="E5D8EA" w:themeColor="accent2"/>
        <w:bottom w:val="single" w:sz="8" w:space="0" w:color="E5D8EA" w:themeColor="accent2"/>
      </w:tblBorders>
    </w:tblPr>
    <w:tblStylePr w:type="firstRow">
      <w:rPr>
        <w:rFonts w:asciiTheme="majorHAnsi" w:eastAsiaTheme="majorEastAsia" w:hAnsiTheme="majorHAnsi" w:cstheme="majorBidi"/>
      </w:rPr>
      <w:tblPr/>
      <w:tcPr>
        <w:tcBorders>
          <w:top w:val="nil"/>
          <w:bottom w:val="single" w:sz="8" w:space="0" w:color="E5D8EA" w:themeColor="accent2"/>
        </w:tcBorders>
      </w:tcPr>
    </w:tblStylePr>
    <w:tblStylePr w:type="lastRow">
      <w:rPr>
        <w:b/>
        <w:bCs/>
        <w:color w:val="000000" w:themeColor="text2"/>
      </w:rPr>
      <w:tblPr/>
      <w:tcPr>
        <w:tcBorders>
          <w:top w:val="single" w:sz="8" w:space="0" w:color="E5D8EA" w:themeColor="accent2"/>
          <w:bottom w:val="single" w:sz="8" w:space="0" w:color="E5D8EA" w:themeColor="accent2"/>
        </w:tcBorders>
      </w:tcPr>
    </w:tblStylePr>
    <w:tblStylePr w:type="firstCol">
      <w:rPr>
        <w:b/>
        <w:bCs/>
      </w:rPr>
    </w:tblStylePr>
    <w:tblStylePr w:type="lastCol">
      <w:rPr>
        <w:b/>
        <w:bCs/>
      </w:rPr>
      <w:tblPr/>
      <w:tcPr>
        <w:tcBorders>
          <w:top w:val="single" w:sz="8" w:space="0" w:color="E5D8EA" w:themeColor="accent2"/>
          <w:bottom w:val="single" w:sz="8" w:space="0" w:color="E5D8EA" w:themeColor="accent2"/>
        </w:tcBorders>
      </w:tcPr>
    </w:tblStylePr>
    <w:tblStylePr w:type="band1Vert">
      <w:tblPr/>
      <w:tcPr>
        <w:shd w:val="clear" w:color="auto" w:fill="F8F5F9" w:themeFill="accent2" w:themeFillTint="3F"/>
      </w:tcPr>
    </w:tblStylePr>
    <w:tblStylePr w:type="band1Horz">
      <w:tblPr/>
      <w:tcPr>
        <w:shd w:val="clear" w:color="auto" w:fill="F8F5F9" w:themeFill="accent2" w:themeFillTint="3F"/>
      </w:tcPr>
    </w:tblStylePr>
  </w:style>
  <w:style w:type="table" w:styleId="MediumList1-Accent3">
    <w:name w:val="Medium List 1 Accent 3"/>
    <w:basedOn w:val="TableNormal"/>
    <w:uiPriority w:val="65"/>
    <w:semiHidden/>
    <w:unhideWhenUsed/>
    <w:qFormat/>
    <w:rPr>
      <w:color w:val="000000" w:themeColor="text1"/>
    </w:rPr>
    <w:tblPr>
      <w:tblBorders>
        <w:top w:val="single" w:sz="8" w:space="0" w:color="F8C4D7" w:themeColor="accent3"/>
        <w:bottom w:val="single" w:sz="8" w:space="0" w:color="F8C4D7" w:themeColor="accent3"/>
      </w:tblBorders>
    </w:tblPr>
    <w:tblStylePr w:type="firstRow">
      <w:rPr>
        <w:rFonts w:asciiTheme="majorHAnsi" w:eastAsiaTheme="majorEastAsia" w:hAnsiTheme="majorHAnsi" w:cstheme="majorBidi"/>
      </w:rPr>
      <w:tblPr/>
      <w:tcPr>
        <w:tcBorders>
          <w:top w:val="nil"/>
          <w:bottom w:val="single" w:sz="8" w:space="0" w:color="F8C4D7" w:themeColor="accent3"/>
        </w:tcBorders>
      </w:tcPr>
    </w:tblStylePr>
    <w:tblStylePr w:type="lastRow">
      <w:rPr>
        <w:b/>
        <w:bCs/>
        <w:color w:val="000000" w:themeColor="text2"/>
      </w:rPr>
      <w:tblPr/>
      <w:tcPr>
        <w:tcBorders>
          <w:top w:val="single" w:sz="8" w:space="0" w:color="F8C4D7" w:themeColor="accent3"/>
          <w:bottom w:val="single" w:sz="8" w:space="0" w:color="F8C4D7" w:themeColor="accent3"/>
        </w:tcBorders>
      </w:tcPr>
    </w:tblStylePr>
    <w:tblStylePr w:type="firstCol">
      <w:rPr>
        <w:b/>
        <w:bCs/>
      </w:rPr>
    </w:tblStylePr>
    <w:tblStylePr w:type="lastCol">
      <w:rPr>
        <w:b/>
        <w:bCs/>
      </w:rPr>
      <w:tblPr/>
      <w:tcPr>
        <w:tcBorders>
          <w:top w:val="single" w:sz="8" w:space="0" w:color="F8C4D7" w:themeColor="accent3"/>
          <w:bottom w:val="single" w:sz="8" w:space="0" w:color="F8C4D7" w:themeColor="accent3"/>
        </w:tcBorders>
      </w:tcPr>
    </w:tblStylePr>
    <w:tblStylePr w:type="band1Vert">
      <w:tblPr/>
      <w:tcPr>
        <w:shd w:val="clear" w:color="auto" w:fill="FDF0F5" w:themeFill="accent3" w:themeFillTint="3F"/>
      </w:tcPr>
    </w:tblStylePr>
    <w:tblStylePr w:type="band1Horz">
      <w:tblPr/>
      <w:tcPr>
        <w:shd w:val="clear" w:color="auto" w:fill="FDF0F5" w:themeFill="accent3" w:themeFillTint="3F"/>
      </w:tcPr>
    </w:tblStylePr>
  </w:style>
  <w:style w:type="table" w:styleId="MediumList1-Accent4">
    <w:name w:val="Medium List 1 Accent 4"/>
    <w:basedOn w:val="TableNormal"/>
    <w:uiPriority w:val="65"/>
    <w:semiHidden/>
    <w:unhideWhenUsed/>
    <w:rPr>
      <w:color w:val="000000" w:themeColor="text1"/>
    </w:rPr>
    <w:tblPr>
      <w:tblBorders>
        <w:top w:val="single" w:sz="8" w:space="0" w:color="FCEA10" w:themeColor="accent4"/>
        <w:bottom w:val="single" w:sz="8" w:space="0" w:color="FCEA10" w:themeColor="accent4"/>
      </w:tblBorders>
    </w:tblPr>
    <w:tblStylePr w:type="firstRow">
      <w:rPr>
        <w:rFonts w:asciiTheme="majorHAnsi" w:eastAsiaTheme="majorEastAsia" w:hAnsiTheme="majorHAnsi" w:cstheme="majorBidi"/>
      </w:rPr>
      <w:tblPr/>
      <w:tcPr>
        <w:tcBorders>
          <w:top w:val="nil"/>
          <w:bottom w:val="single" w:sz="8" w:space="0" w:color="FCEA10" w:themeColor="accent4"/>
        </w:tcBorders>
      </w:tcPr>
    </w:tblStylePr>
    <w:tblStylePr w:type="lastRow">
      <w:rPr>
        <w:b/>
        <w:bCs/>
        <w:color w:val="000000" w:themeColor="text2"/>
      </w:rPr>
      <w:tblPr/>
      <w:tcPr>
        <w:tcBorders>
          <w:top w:val="single" w:sz="8" w:space="0" w:color="FCEA10" w:themeColor="accent4"/>
          <w:bottom w:val="single" w:sz="8" w:space="0" w:color="FCEA10" w:themeColor="accent4"/>
        </w:tcBorders>
      </w:tcPr>
    </w:tblStylePr>
    <w:tblStylePr w:type="firstCol">
      <w:rPr>
        <w:b/>
        <w:bCs/>
      </w:rPr>
    </w:tblStylePr>
    <w:tblStylePr w:type="lastCol">
      <w:rPr>
        <w:b/>
        <w:bCs/>
      </w:rPr>
      <w:tblPr/>
      <w:tcPr>
        <w:tcBorders>
          <w:top w:val="single" w:sz="8" w:space="0" w:color="FCEA10" w:themeColor="accent4"/>
          <w:bottom w:val="single" w:sz="8" w:space="0" w:color="FCEA10" w:themeColor="accent4"/>
        </w:tcBorders>
      </w:tcPr>
    </w:tblStylePr>
    <w:tblStylePr w:type="band1Vert">
      <w:tblPr/>
      <w:tcPr>
        <w:shd w:val="clear" w:color="auto" w:fill="FEF9C3" w:themeFill="accent4" w:themeFillTint="3F"/>
      </w:tcPr>
    </w:tblStylePr>
    <w:tblStylePr w:type="band1Horz">
      <w:tblPr/>
      <w:tcPr>
        <w:shd w:val="clear" w:color="auto" w:fill="FEF9C3" w:themeFill="accent4" w:themeFillTint="3F"/>
      </w:tcPr>
    </w:tblStylePr>
  </w:style>
  <w:style w:type="table" w:styleId="MediumList1-Accent5">
    <w:name w:val="Medium List 1 Accent 5"/>
    <w:basedOn w:val="TableNormal"/>
    <w:uiPriority w:val="65"/>
    <w:semiHidden/>
    <w:unhideWhenUsed/>
    <w:rPr>
      <w:color w:val="000000" w:themeColor="text1"/>
    </w:rPr>
    <w:tblPr>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MediumList1-Accent6">
    <w:name w:val="Medium List 1 Accent 6"/>
    <w:basedOn w:val="TableNormal"/>
    <w:uiPriority w:val="65"/>
    <w:semiHidden/>
    <w:unhideWhenUsed/>
    <w:rPr>
      <w:color w:val="000000" w:themeColor="text1"/>
    </w:rPr>
    <w:tblPr>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qFormat/>
    <w:rPr>
      <w:rFonts w:asciiTheme="majorHAnsi" w:eastAsiaTheme="majorEastAsia" w:hAnsiTheme="majorHAnsi" w:cstheme="majorBidi"/>
      <w:color w:val="000000" w:themeColor="text1"/>
    </w:rPr>
    <w:tblPr>
      <w:tblBorders>
        <w:top w:val="single" w:sz="8" w:space="0" w:color="0F3344" w:themeColor="accent1"/>
        <w:left w:val="single" w:sz="8" w:space="0" w:color="0F3344" w:themeColor="accent1"/>
        <w:bottom w:val="single" w:sz="8" w:space="0" w:color="0F3344" w:themeColor="accent1"/>
        <w:right w:val="single" w:sz="8" w:space="0" w:color="0F3344" w:themeColor="accent1"/>
      </w:tblBorders>
    </w:tblPr>
    <w:tblStylePr w:type="firstRow">
      <w:rPr>
        <w:sz w:val="24"/>
        <w:szCs w:val="24"/>
      </w:rPr>
      <w:tblPr/>
      <w:tcPr>
        <w:tcBorders>
          <w:top w:val="nil"/>
          <w:left w:val="nil"/>
          <w:bottom w:val="single" w:sz="24" w:space="0" w:color="0F334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3344" w:themeColor="accent1"/>
          <w:insideH w:val="nil"/>
          <w:insideV w:val="nil"/>
        </w:tcBorders>
        <w:shd w:val="clear" w:color="auto" w:fill="FFFFFF" w:themeFill="background1"/>
      </w:tcPr>
    </w:tblStylePr>
    <w:tblStylePr w:type="lastCol">
      <w:tblPr/>
      <w:tcPr>
        <w:tcBorders>
          <w:top w:val="nil"/>
          <w:left w:val="single" w:sz="8" w:space="0" w:color="0F334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D6EC" w:themeFill="accent1" w:themeFillTint="3F"/>
      </w:tcPr>
    </w:tblStylePr>
    <w:tblStylePr w:type="band1Horz">
      <w:tblPr/>
      <w:tcPr>
        <w:tcBorders>
          <w:top w:val="nil"/>
          <w:bottom w:val="nil"/>
          <w:insideH w:val="nil"/>
          <w:insideV w:val="nil"/>
        </w:tcBorders>
        <w:shd w:val="clear" w:color="auto" w:fill="A8D6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qFormat/>
    <w:rPr>
      <w:rFonts w:asciiTheme="majorHAnsi" w:eastAsiaTheme="majorEastAsia" w:hAnsiTheme="majorHAnsi" w:cstheme="majorBidi"/>
      <w:color w:val="000000" w:themeColor="text1"/>
    </w:rPr>
    <w:tblPr>
      <w:tblBorders>
        <w:top w:val="single" w:sz="8" w:space="0" w:color="E5D8EA" w:themeColor="accent2"/>
        <w:left w:val="single" w:sz="8" w:space="0" w:color="E5D8EA" w:themeColor="accent2"/>
        <w:bottom w:val="single" w:sz="8" w:space="0" w:color="E5D8EA" w:themeColor="accent2"/>
        <w:right w:val="single" w:sz="8" w:space="0" w:color="E5D8EA" w:themeColor="accent2"/>
      </w:tblBorders>
    </w:tblPr>
    <w:tblStylePr w:type="firstRow">
      <w:rPr>
        <w:sz w:val="24"/>
        <w:szCs w:val="24"/>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D8EA" w:themeColor="accent2"/>
          <w:insideH w:val="nil"/>
          <w:insideV w:val="nil"/>
        </w:tcBorders>
        <w:shd w:val="clear" w:color="auto" w:fill="FFFFFF" w:themeFill="background1"/>
      </w:tcPr>
    </w:tblStylePr>
    <w:tblStylePr w:type="lastCol">
      <w:tblPr/>
      <w:tcPr>
        <w:tcBorders>
          <w:top w:val="nil"/>
          <w:left w:val="single" w:sz="8" w:space="0" w:color="E5D8E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5F9" w:themeFill="accent2" w:themeFillTint="3F"/>
      </w:tcPr>
    </w:tblStylePr>
    <w:tblStylePr w:type="band1Horz">
      <w:tblPr/>
      <w:tcPr>
        <w:tcBorders>
          <w:top w:val="nil"/>
          <w:bottom w:val="nil"/>
          <w:insideH w:val="nil"/>
          <w:insideV w:val="nil"/>
        </w:tcBorders>
        <w:shd w:val="clear" w:color="auto" w:fill="F8F5F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qFormat/>
    <w:rPr>
      <w:rFonts w:asciiTheme="majorHAnsi" w:eastAsiaTheme="majorEastAsia" w:hAnsiTheme="majorHAnsi" w:cstheme="majorBidi"/>
      <w:color w:val="000000" w:themeColor="text1"/>
    </w:rPr>
    <w:tblPr>
      <w:tblBorders>
        <w:top w:val="single" w:sz="8" w:space="0" w:color="F8C4D7" w:themeColor="accent3"/>
        <w:left w:val="single" w:sz="8" w:space="0" w:color="F8C4D7" w:themeColor="accent3"/>
        <w:bottom w:val="single" w:sz="8" w:space="0" w:color="F8C4D7" w:themeColor="accent3"/>
        <w:right w:val="single" w:sz="8" w:space="0" w:color="F8C4D7" w:themeColor="accent3"/>
      </w:tblBorders>
    </w:tblPr>
    <w:tblStylePr w:type="firstRow">
      <w:rPr>
        <w:sz w:val="24"/>
        <w:szCs w:val="24"/>
      </w:rPr>
      <w:tblPr/>
      <w:tcPr>
        <w:tcBorders>
          <w:top w:val="nil"/>
          <w:left w:val="nil"/>
          <w:bottom w:val="single" w:sz="24" w:space="0" w:color="F8C4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C4D7" w:themeColor="accent3"/>
          <w:insideH w:val="nil"/>
          <w:insideV w:val="nil"/>
        </w:tcBorders>
        <w:shd w:val="clear" w:color="auto" w:fill="FFFFFF" w:themeFill="background1"/>
      </w:tcPr>
    </w:tblStylePr>
    <w:tblStylePr w:type="lastCol">
      <w:tblPr/>
      <w:tcPr>
        <w:tcBorders>
          <w:top w:val="nil"/>
          <w:left w:val="single" w:sz="8" w:space="0" w:color="F8C4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0F5" w:themeFill="accent3" w:themeFillTint="3F"/>
      </w:tcPr>
    </w:tblStylePr>
    <w:tblStylePr w:type="band1Horz">
      <w:tblPr/>
      <w:tcPr>
        <w:tcBorders>
          <w:top w:val="nil"/>
          <w:bottom w:val="nil"/>
          <w:insideH w:val="nil"/>
          <w:insideV w:val="nil"/>
        </w:tcBorders>
        <w:shd w:val="clear" w:color="auto" w:fill="FDF0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qFormat/>
    <w:rPr>
      <w:rFonts w:asciiTheme="majorHAnsi" w:eastAsiaTheme="majorEastAsia" w:hAnsiTheme="majorHAnsi" w:cstheme="majorBidi"/>
      <w:color w:val="000000" w:themeColor="text1"/>
    </w:rPr>
    <w:tblPr>
      <w:tblBorders>
        <w:top w:val="single" w:sz="8" w:space="0" w:color="FCEA10" w:themeColor="accent4"/>
        <w:left w:val="single" w:sz="8" w:space="0" w:color="FCEA10" w:themeColor="accent4"/>
        <w:bottom w:val="single" w:sz="8" w:space="0" w:color="FCEA10" w:themeColor="accent4"/>
        <w:right w:val="single" w:sz="8" w:space="0" w:color="FCEA10" w:themeColor="accent4"/>
      </w:tblBorders>
    </w:tblPr>
    <w:tblStylePr w:type="firstRow">
      <w:rPr>
        <w:sz w:val="24"/>
        <w:szCs w:val="24"/>
      </w:rPr>
      <w:tblPr/>
      <w:tcPr>
        <w:tcBorders>
          <w:top w:val="nil"/>
          <w:left w:val="nil"/>
          <w:bottom w:val="single" w:sz="24" w:space="0" w:color="FCEA1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CEA10" w:themeColor="accent4"/>
          <w:insideH w:val="nil"/>
          <w:insideV w:val="nil"/>
        </w:tcBorders>
        <w:shd w:val="clear" w:color="auto" w:fill="FFFFFF" w:themeFill="background1"/>
      </w:tcPr>
    </w:tblStylePr>
    <w:tblStylePr w:type="lastCol">
      <w:tblPr/>
      <w:tcPr>
        <w:tcBorders>
          <w:top w:val="nil"/>
          <w:left w:val="single" w:sz="8" w:space="0" w:color="FCEA1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9C3" w:themeFill="accent4" w:themeFillTint="3F"/>
      </w:tcPr>
    </w:tblStylePr>
    <w:tblStylePr w:type="band1Horz">
      <w:tblPr/>
      <w:tcPr>
        <w:tcBorders>
          <w:top w:val="nil"/>
          <w:bottom w:val="nil"/>
          <w:insideH w:val="nil"/>
          <w:insideV w:val="nil"/>
        </w:tcBorders>
        <w:shd w:val="clear" w:color="auto" w:fill="FEF9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Pr>
      <w:rFonts w:asciiTheme="majorHAnsi" w:eastAsiaTheme="majorEastAsia" w:hAnsiTheme="majorHAnsi" w:cstheme="majorBidi"/>
      <w:color w:val="000000" w:themeColor="text1"/>
    </w:rPr>
    <w:tblPr>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Pr>
      <w:rFonts w:asciiTheme="majorHAnsi" w:eastAsiaTheme="majorEastAsia" w:hAnsiTheme="majorHAnsi" w:cstheme="majorBidi"/>
      <w:color w:val="000000" w:themeColor="text1"/>
    </w:rPr>
    <w:tblPr>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qFormat/>
    <w:tblPr>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insideV w:val="single" w:sz="8" w:space="0" w:color="22749B" w:themeColor="accent1" w:themeTint="BF"/>
      </w:tblBorders>
    </w:tblPr>
    <w:tcPr>
      <w:shd w:val="clear" w:color="auto" w:fill="A8D6EC" w:themeFill="accent1" w:themeFillTint="3F"/>
    </w:tcPr>
    <w:tblStylePr w:type="firstRow">
      <w:rPr>
        <w:b/>
        <w:bCs/>
      </w:rPr>
    </w:tblStylePr>
    <w:tblStylePr w:type="lastRow">
      <w:rPr>
        <w:b/>
        <w:bCs/>
      </w:rPr>
      <w:tblPr/>
      <w:tcPr>
        <w:tcBorders>
          <w:top w:val="single" w:sz="18" w:space="0" w:color="22749B" w:themeColor="accent1" w:themeTint="BF"/>
        </w:tcBorders>
      </w:tcPr>
    </w:tblStylePr>
    <w:tblStylePr w:type="firstCol">
      <w:rPr>
        <w:b/>
        <w:bCs/>
      </w:rPr>
    </w:tblStylePr>
    <w:tblStylePr w:type="lastCol">
      <w:rPr>
        <w:b/>
        <w:bCs/>
      </w:rPr>
    </w:tblStylePr>
    <w:tblStylePr w:type="band1Vert">
      <w:tblPr/>
      <w:tcPr>
        <w:shd w:val="clear" w:color="auto" w:fill="50ACD8" w:themeFill="accent1" w:themeFillTint="7F"/>
      </w:tcPr>
    </w:tblStylePr>
    <w:tblStylePr w:type="band1Horz">
      <w:tblPr/>
      <w:tcPr>
        <w:shd w:val="clear" w:color="auto" w:fill="50ACD8" w:themeFill="accent1" w:themeFillTint="7F"/>
      </w:tcPr>
    </w:tblStylePr>
  </w:style>
  <w:style w:type="table" w:styleId="MediumGrid1-Accent2">
    <w:name w:val="Medium Grid 1 Accent 2"/>
    <w:basedOn w:val="TableNormal"/>
    <w:uiPriority w:val="67"/>
    <w:semiHidden/>
    <w:unhideWhenUsed/>
    <w:tblPr>
      <w:tbl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single" w:sz="8" w:space="0" w:color="EBE1EF" w:themeColor="accent2" w:themeTint="BF"/>
        <w:insideV w:val="single" w:sz="8" w:space="0" w:color="EBE1EF" w:themeColor="accent2" w:themeTint="BF"/>
      </w:tblBorders>
    </w:tblPr>
    <w:tcPr>
      <w:shd w:val="clear" w:color="auto" w:fill="F8F5F9" w:themeFill="accent2" w:themeFillTint="3F"/>
    </w:tcPr>
    <w:tblStylePr w:type="firstRow">
      <w:rPr>
        <w:b/>
        <w:bCs/>
      </w:rPr>
    </w:tblStylePr>
    <w:tblStylePr w:type="lastRow">
      <w:rPr>
        <w:b/>
        <w:bCs/>
      </w:rPr>
      <w:tblPr/>
      <w:tcPr>
        <w:tcBorders>
          <w:top w:val="single" w:sz="18" w:space="0" w:color="EBE1EF" w:themeColor="accent2" w:themeTint="BF"/>
        </w:tcBorders>
      </w:tcPr>
    </w:tblStylePr>
    <w:tblStylePr w:type="firstCol">
      <w:rPr>
        <w:b/>
        <w:bCs/>
      </w:rPr>
    </w:tblStylePr>
    <w:tblStylePr w:type="lastCol">
      <w:rPr>
        <w:b/>
        <w:bCs/>
      </w:rPr>
    </w:tblStylePr>
    <w:tblStylePr w:type="band1Vert">
      <w:tblPr/>
      <w:tcPr>
        <w:shd w:val="clear" w:color="auto" w:fill="F1EBF4" w:themeFill="accent2" w:themeFillTint="7F"/>
      </w:tcPr>
    </w:tblStylePr>
    <w:tblStylePr w:type="band1Horz">
      <w:tblPr/>
      <w:tcPr>
        <w:shd w:val="clear" w:color="auto" w:fill="F1EBF4" w:themeFill="accent2" w:themeFillTint="7F"/>
      </w:tcPr>
    </w:tblStylePr>
  </w:style>
  <w:style w:type="table" w:styleId="MediumGrid1-Accent3">
    <w:name w:val="Medium Grid 1 Accent 3"/>
    <w:basedOn w:val="TableNormal"/>
    <w:uiPriority w:val="67"/>
    <w:semiHidden/>
    <w:unhideWhenUsed/>
    <w:qFormat/>
    <w:tblPr>
      <w:tbl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single" w:sz="8" w:space="0" w:color="F9D2E0" w:themeColor="accent3" w:themeTint="BF"/>
        <w:insideV w:val="single" w:sz="8" w:space="0" w:color="F9D2E0" w:themeColor="accent3" w:themeTint="BF"/>
      </w:tblBorders>
    </w:tblPr>
    <w:tcPr>
      <w:shd w:val="clear" w:color="auto" w:fill="FDF0F5" w:themeFill="accent3" w:themeFillTint="3F"/>
    </w:tcPr>
    <w:tblStylePr w:type="firstRow">
      <w:rPr>
        <w:b/>
        <w:bCs/>
      </w:rPr>
    </w:tblStylePr>
    <w:tblStylePr w:type="lastRow">
      <w:rPr>
        <w:b/>
        <w:bCs/>
      </w:rPr>
      <w:tblPr/>
      <w:tcPr>
        <w:tcBorders>
          <w:top w:val="single" w:sz="18" w:space="0" w:color="F9D2E0" w:themeColor="accent3" w:themeTint="BF"/>
        </w:tcBorders>
      </w:tcPr>
    </w:tblStylePr>
    <w:tblStylePr w:type="firstCol">
      <w:rPr>
        <w:b/>
        <w:bCs/>
      </w:rPr>
    </w:tblStylePr>
    <w:tblStylePr w:type="lastCol">
      <w:rPr>
        <w:b/>
        <w:bCs/>
      </w:rPr>
    </w:tblStylePr>
    <w:tblStylePr w:type="band1Vert">
      <w:tblPr/>
      <w:tcPr>
        <w:shd w:val="clear" w:color="auto" w:fill="FBE1EA" w:themeFill="accent3" w:themeFillTint="7F"/>
      </w:tcPr>
    </w:tblStylePr>
    <w:tblStylePr w:type="band1Horz">
      <w:tblPr/>
      <w:tcPr>
        <w:shd w:val="clear" w:color="auto" w:fill="FBE1EA" w:themeFill="accent3" w:themeFillTint="7F"/>
      </w:tcPr>
    </w:tblStylePr>
  </w:style>
  <w:style w:type="table" w:styleId="MediumGrid1-Accent4">
    <w:name w:val="Medium Grid 1 Accent 4"/>
    <w:basedOn w:val="TableNormal"/>
    <w:uiPriority w:val="67"/>
    <w:semiHidden/>
    <w:unhideWhenUsed/>
    <w:tblPr>
      <w:tbl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single" w:sz="8" w:space="0" w:color="FCEE4B" w:themeColor="accent4" w:themeTint="BF"/>
        <w:insideV w:val="single" w:sz="8" w:space="0" w:color="FCEE4B" w:themeColor="accent4" w:themeTint="BF"/>
      </w:tblBorders>
    </w:tblPr>
    <w:tcPr>
      <w:shd w:val="clear" w:color="auto" w:fill="FEF9C3" w:themeFill="accent4" w:themeFillTint="3F"/>
    </w:tcPr>
    <w:tblStylePr w:type="firstRow">
      <w:rPr>
        <w:b/>
        <w:bCs/>
      </w:rPr>
    </w:tblStylePr>
    <w:tblStylePr w:type="lastRow">
      <w:rPr>
        <w:b/>
        <w:bCs/>
      </w:rPr>
      <w:tblPr/>
      <w:tcPr>
        <w:tcBorders>
          <w:top w:val="single" w:sz="18" w:space="0" w:color="FCEE4B" w:themeColor="accent4" w:themeTint="BF"/>
        </w:tcBorders>
      </w:tcPr>
    </w:tblStylePr>
    <w:tblStylePr w:type="firstCol">
      <w:rPr>
        <w:b/>
        <w:bCs/>
      </w:rPr>
    </w:tblStylePr>
    <w:tblStylePr w:type="lastCol">
      <w:rPr>
        <w:b/>
        <w:bCs/>
      </w:rPr>
    </w:tblStylePr>
    <w:tblStylePr w:type="band1Vert">
      <w:tblPr/>
      <w:tcPr>
        <w:shd w:val="clear" w:color="auto" w:fill="FDF487" w:themeFill="accent4" w:themeFillTint="7F"/>
      </w:tcPr>
    </w:tblStylePr>
    <w:tblStylePr w:type="band1Horz">
      <w:tblPr/>
      <w:tcPr>
        <w:shd w:val="clear" w:color="auto" w:fill="FDF487" w:themeFill="accent4" w:themeFillTint="7F"/>
      </w:tcPr>
    </w:tblStylePr>
  </w:style>
  <w:style w:type="table" w:styleId="MediumGrid1-Accent5">
    <w:name w:val="Medium Grid 1 Accent 5"/>
    <w:basedOn w:val="TableNormal"/>
    <w:uiPriority w:val="67"/>
    <w:semiHidden/>
    <w:unhideWhenUsed/>
    <w:tblPr>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MediumGrid1-Accent6">
    <w:name w:val="Medium Grid 1 Accent 6"/>
    <w:basedOn w:val="TableNormal"/>
    <w:uiPriority w:val="67"/>
    <w:semiHidden/>
    <w:unhideWhenUsed/>
    <w:tblPr>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Pr>
      <w:rFonts w:asciiTheme="majorHAnsi" w:eastAsiaTheme="majorEastAsia" w:hAnsiTheme="majorHAnsi" w:cstheme="majorBidi"/>
      <w:color w:val="000000" w:themeColor="text1"/>
    </w:rPr>
    <w:tblPr>
      <w:tblBorders>
        <w:top w:val="single" w:sz="8" w:space="0" w:color="0F3344" w:themeColor="accent1"/>
        <w:left w:val="single" w:sz="8" w:space="0" w:color="0F3344" w:themeColor="accent1"/>
        <w:bottom w:val="single" w:sz="8" w:space="0" w:color="0F3344" w:themeColor="accent1"/>
        <w:right w:val="single" w:sz="8" w:space="0" w:color="0F3344" w:themeColor="accent1"/>
        <w:insideH w:val="single" w:sz="8" w:space="0" w:color="0F3344" w:themeColor="accent1"/>
        <w:insideV w:val="single" w:sz="8" w:space="0" w:color="0F3344" w:themeColor="accent1"/>
      </w:tblBorders>
    </w:tblPr>
    <w:tcPr>
      <w:shd w:val="clear" w:color="auto" w:fill="A8D6EC" w:themeFill="accent1" w:themeFillTint="3F"/>
    </w:tcPr>
    <w:tblStylePr w:type="firstRow">
      <w:rPr>
        <w:b/>
        <w:bCs/>
        <w:color w:val="000000" w:themeColor="text1"/>
      </w:rPr>
      <w:tblPr/>
      <w:tcPr>
        <w:shd w:val="clear" w:color="auto" w:fill="DCEE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DDEF" w:themeFill="accent1" w:themeFillTint="33"/>
      </w:tcPr>
    </w:tblStylePr>
    <w:tblStylePr w:type="band1Vert">
      <w:tblPr/>
      <w:tcPr>
        <w:shd w:val="clear" w:color="auto" w:fill="50ACD8" w:themeFill="accent1" w:themeFillTint="7F"/>
      </w:tcPr>
    </w:tblStylePr>
    <w:tblStylePr w:type="band1Horz">
      <w:tblPr/>
      <w:tcPr>
        <w:tcBorders>
          <w:insideH w:val="single" w:sz="6" w:space="0" w:color="auto"/>
          <w:insideV w:val="single" w:sz="6" w:space="0" w:color="auto"/>
        </w:tcBorders>
        <w:shd w:val="clear" w:color="auto" w:fill="50ACD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Pr>
      <w:rFonts w:asciiTheme="majorHAnsi" w:eastAsiaTheme="majorEastAsia" w:hAnsiTheme="majorHAnsi" w:cstheme="majorBidi"/>
      <w:color w:val="000000" w:themeColor="text1"/>
    </w:rPr>
    <w:tblPr>
      <w:tblBorders>
        <w:top w:val="single" w:sz="8" w:space="0" w:color="E5D8EA" w:themeColor="accent2"/>
        <w:left w:val="single" w:sz="8" w:space="0" w:color="E5D8EA" w:themeColor="accent2"/>
        <w:bottom w:val="single" w:sz="8" w:space="0" w:color="E5D8EA" w:themeColor="accent2"/>
        <w:right w:val="single" w:sz="8" w:space="0" w:color="E5D8EA" w:themeColor="accent2"/>
        <w:insideH w:val="single" w:sz="8" w:space="0" w:color="E5D8EA" w:themeColor="accent2"/>
        <w:insideV w:val="single" w:sz="8" w:space="0" w:color="E5D8EA" w:themeColor="accent2"/>
      </w:tblBorders>
    </w:tblPr>
    <w:tcPr>
      <w:shd w:val="clear" w:color="auto" w:fill="F8F5F9" w:themeFill="accent2" w:themeFillTint="3F"/>
    </w:tcPr>
    <w:tblStylePr w:type="firstRow">
      <w:rPr>
        <w:b/>
        <w:bCs/>
        <w:color w:val="000000" w:themeColor="text1"/>
      </w:rPr>
      <w:tblPr/>
      <w:tcPr>
        <w:shd w:val="clear" w:color="auto" w:fill="FCFBF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7FA" w:themeFill="accent2" w:themeFillTint="33"/>
      </w:tcPr>
    </w:tblStylePr>
    <w:tblStylePr w:type="band1Vert">
      <w:tblPr/>
      <w:tcPr>
        <w:shd w:val="clear" w:color="auto" w:fill="F1EBF4" w:themeFill="accent2" w:themeFillTint="7F"/>
      </w:tcPr>
    </w:tblStylePr>
    <w:tblStylePr w:type="band1Horz">
      <w:tblPr/>
      <w:tcPr>
        <w:tcBorders>
          <w:insideH w:val="single" w:sz="6" w:space="0" w:color="auto"/>
          <w:insideV w:val="single" w:sz="6" w:space="0" w:color="auto"/>
        </w:tcBorders>
        <w:shd w:val="clear" w:color="auto" w:fill="F1EBF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Pr>
      <w:rFonts w:asciiTheme="majorHAnsi" w:eastAsiaTheme="majorEastAsia" w:hAnsiTheme="majorHAnsi" w:cstheme="majorBidi"/>
      <w:color w:val="000000" w:themeColor="text1"/>
    </w:rPr>
    <w:tblPr>
      <w:tblBorders>
        <w:top w:val="single" w:sz="8" w:space="0" w:color="F8C4D7" w:themeColor="accent3"/>
        <w:left w:val="single" w:sz="8" w:space="0" w:color="F8C4D7" w:themeColor="accent3"/>
        <w:bottom w:val="single" w:sz="8" w:space="0" w:color="F8C4D7" w:themeColor="accent3"/>
        <w:right w:val="single" w:sz="8" w:space="0" w:color="F8C4D7" w:themeColor="accent3"/>
        <w:insideH w:val="single" w:sz="8" w:space="0" w:color="F8C4D7" w:themeColor="accent3"/>
        <w:insideV w:val="single" w:sz="8" w:space="0" w:color="F8C4D7" w:themeColor="accent3"/>
      </w:tblBorders>
    </w:tblPr>
    <w:tcPr>
      <w:shd w:val="clear" w:color="auto" w:fill="FDF0F5" w:themeFill="accent3" w:themeFillTint="3F"/>
    </w:tcPr>
    <w:tblStylePr w:type="firstRow">
      <w:rPr>
        <w:b/>
        <w:bCs/>
        <w:color w:val="000000" w:themeColor="text1"/>
      </w:rPr>
      <w:tblPr/>
      <w:tcPr>
        <w:shd w:val="clear" w:color="auto" w:fill="FEF9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3F6" w:themeFill="accent3" w:themeFillTint="33"/>
      </w:tcPr>
    </w:tblStylePr>
    <w:tblStylePr w:type="band1Vert">
      <w:tblPr/>
      <w:tcPr>
        <w:shd w:val="clear" w:color="auto" w:fill="FBE1EA" w:themeFill="accent3" w:themeFillTint="7F"/>
      </w:tcPr>
    </w:tblStylePr>
    <w:tblStylePr w:type="band1Horz">
      <w:tblPr/>
      <w:tcPr>
        <w:tcBorders>
          <w:insideH w:val="single" w:sz="6" w:space="0" w:color="auto"/>
          <w:insideV w:val="single" w:sz="6" w:space="0" w:color="auto"/>
        </w:tcBorders>
        <w:shd w:val="clear" w:color="auto" w:fill="FBE1E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Pr>
      <w:rFonts w:asciiTheme="majorHAnsi" w:eastAsiaTheme="majorEastAsia" w:hAnsiTheme="majorHAnsi" w:cstheme="majorBidi"/>
      <w:color w:val="000000" w:themeColor="text1"/>
    </w:rPr>
    <w:tblPr>
      <w:tblBorders>
        <w:top w:val="single" w:sz="8" w:space="0" w:color="FCEA10" w:themeColor="accent4"/>
        <w:left w:val="single" w:sz="8" w:space="0" w:color="FCEA10" w:themeColor="accent4"/>
        <w:bottom w:val="single" w:sz="8" w:space="0" w:color="FCEA10" w:themeColor="accent4"/>
        <w:right w:val="single" w:sz="8" w:space="0" w:color="FCEA10" w:themeColor="accent4"/>
        <w:insideH w:val="single" w:sz="8" w:space="0" w:color="FCEA10" w:themeColor="accent4"/>
        <w:insideV w:val="single" w:sz="8" w:space="0" w:color="FCEA10" w:themeColor="accent4"/>
      </w:tblBorders>
    </w:tblPr>
    <w:tcPr>
      <w:shd w:val="clear" w:color="auto" w:fill="FEF9C3" w:themeFill="accent4" w:themeFillTint="3F"/>
    </w:tcPr>
    <w:tblStylePr w:type="firstRow">
      <w:rPr>
        <w:b/>
        <w:bCs/>
        <w:color w:val="000000" w:themeColor="text1"/>
      </w:rPr>
      <w:tblPr/>
      <w:tcPr>
        <w:shd w:val="clear" w:color="auto" w:fill="FEFC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ACE" w:themeFill="accent4" w:themeFillTint="33"/>
      </w:tcPr>
    </w:tblStylePr>
    <w:tblStylePr w:type="band1Vert">
      <w:tblPr/>
      <w:tcPr>
        <w:shd w:val="clear" w:color="auto" w:fill="FDF487" w:themeFill="accent4" w:themeFillTint="7F"/>
      </w:tcPr>
    </w:tblStylePr>
    <w:tblStylePr w:type="band1Horz">
      <w:tblPr/>
      <w:tcPr>
        <w:tcBorders>
          <w:insideH w:val="single" w:sz="6" w:space="0" w:color="auto"/>
          <w:insideV w:val="single" w:sz="6" w:space="0" w:color="auto"/>
        </w:tcBorders>
        <w:shd w:val="clear" w:color="auto" w:fill="FDF48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Pr>
      <w:rFonts w:asciiTheme="majorHAnsi" w:eastAsiaTheme="majorEastAsia" w:hAnsiTheme="majorHAnsi" w:cstheme="majorBidi"/>
      <w:color w:val="000000" w:themeColor="text1"/>
    </w:rPr>
    <w:tblPr>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auto"/>
          <w:insideV w:val="single" w:sz="6" w:space="0" w:color="auto"/>
        </w:tcBorders>
        <w:shd w:val="clear" w:color="auto" w:fill="FFFF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Pr>
      <w:rFonts w:asciiTheme="majorHAnsi" w:eastAsiaTheme="majorEastAsia" w:hAnsiTheme="majorHAnsi" w:cstheme="majorBidi"/>
      <w:color w:val="000000" w:themeColor="text1"/>
    </w:rPr>
    <w:tblPr>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auto"/>
          <w:insideV w:val="single" w:sz="6" w:space="0" w:color="auto"/>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8D6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F334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F334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334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334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0ACD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50ACD8" w:themeFill="accent1" w:themeFillTint="7F"/>
      </w:tcPr>
    </w:tblStylePr>
  </w:style>
  <w:style w:type="table" w:styleId="MediumGrid3-Accent2">
    <w:name w:val="Medium Grid 3 Accent 2"/>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5F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E5D8E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E5D8E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D8E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D8E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BF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1EBF4" w:themeFill="accent2" w:themeFillTint="7F"/>
      </w:tcPr>
    </w:tblStylePr>
  </w:style>
  <w:style w:type="table" w:styleId="MediumGrid3-Accent3">
    <w:name w:val="Medium Grid 3 Accent 3"/>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0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8C4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8C4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C4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C4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E1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E1EA" w:themeFill="accent3" w:themeFillTint="7F"/>
      </w:tcPr>
    </w:tblStylePr>
  </w:style>
  <w:style w:type="table" w:styleId="MediumGrid3-Accent4">
    <w:name w:val="Medium Grid 3 Accent 4"/>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9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CEA1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CEA1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CEA1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CEA1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48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DF487" w:themeFill="accent4" w:themeFillTint="7F"/>
      </w:tcPr>
    </w:tblStylePr>
  </w:style>
  <w:style w:type="table" w:styleId="MediumGrid3-Accent5">
    <w:name w:val="Medium Grid 3 Accent 5"/>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FFFF" w:themeFill="accent5" w:themeFillTint="7F"/>
      </w:tcPr>
    </w:tblStylePr>
  </w:style>
  <w:style w:type="table" w:styleId="MediumGrid3-Accent6">
    <w:name w:val="Medium Grid 3 Accent 6"/>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FFFF" w:themeFill="accent6" w:themeFillTint="7F"/>
      </w:tcPr>
    </w:tblStylePr>
  </w:style>
  <w:style w:type="table" w:styleId="DarkList">
    <w:name w:val="Dark List"/>
    <w:basedOn w:val="TableNormal"/>
    <w:uiPriority w:val="70"/>
    <w:semiHidden/>
    <w:unhideWhenUse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Pr>
      <w:color w:val="FFFFFF" w:themeColor="background1"/>
    </w:rPr>
    <w:tblPr>
      <w:tblStyleRowBandSize w:val="1"/>
      <w:tblStyleColBandSize w:val="1"/>
    </w:tblPr>
    <w:tcPr>
      <w:shd w:val="clear" w:color="auto" w:fill="0F334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192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263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2632" w:themeFill="accent1" w:themeFillShade="BF"/>
      </w:tcPr>
    </w:tblStylePr>
    <w:tblStylePr w:type="band1Vert">
      <w:tblPr/>
      <w:tcPr>
        <w:tcBorders>
          <w:top w:val="nil"/>
          <w:left w:val="nil"/>
          <w:bottom w:val="nil"/>
          <w:right w:val="nil"/>
          <w:insideH w:val="nil"/>
          <w:insideV w:val="nil"/>
        </w:tcBorders>
        <w:shd w:val="clear" w:color="auto" w:fill="0B2632" w:themeFill="accent1" w:themeFillShade="BF"/>
      </w:tcPr>
    </w:tblStylePr>
    <w:tblStylePr w:type="band1Horz">
      <w:tblPr/>
      <w:tcPr>
        <w:tcBorders>
          <w:top w:val="nil"/>
          <w:left w:val="nil"/>
          <w:bottom w:val="nil"/>
          <w:right w:val="nil"/>
          <w:insideH w:val="nil"/>
          <w:insideV w:val="nil"/>
        </w:tcBorders>
        <w:shd w:val="clear" w:color="auto" w:fill="0B2632" w:themeFill="accent1" w:themeFillShade="BF"/>
      </w:tcPr>
    </w:tblStylePr>
  </w:style>
  <w:style w:type="table" w:styleId="DarkList-Accent2">
    <w:name w:val="Dark List Accent 2"/>
    <w:basedOn w:val="TableNormal"/>
    <w:uiPriority w:val="70"/>
    <w:semiHidden/>
    <w:unhideWhenUsed/>
    <w:rPr>
      <w:color w:val="FFFFFF" w:themeColor="background1"/>
    </w:rPr>
    <w:tblPr>
      <w:tblStyleRowBandSize w:val="1"/>
      <w:tblStyleColBandSize w:val="1"/>
    </w:tblPr>
    <w:tcPr>
      <w:shd w:val="clear" w:color="auto" w:fill="E5D8E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4E9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48EC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48EC2" w:themeFill="accent2" w:themeFillShade="BF"/>
      </w:tcPr>
    </w:tblStylePr>
    <w:tblStylePr w:type="band1Vert">
      <w:tblPr/>
      <w:tcPr>
        <w:tcBorders>
          <w:top w:val="nil"/>
          <w:left w:val="nil"/>
          <w:bottom w:val="nil"/>
          <w:right w:val="nil"/>
          <w:insideH w:val="nil"/>
          <w:insideV w:val="nil"/>
        </w:tcBorders>
        <w:shd w:val="clear" w:color="auto" w:fill="B48EC2" w:themeFill="accent2" w:themeFillShade="BF"/>
      </w:tcPr>
    </w:tblStylePr>
    <w:tblStylePr w:type="band1Horz">
      <w:tblPr/>
      <w:tcPr>
        <w:tcBorders>
          <w:top w:val="nil"/>
          <w:left w:val="nil"/>
          <w:bottom w:val="nil"/>
          <w:right w:val="nil"/>
          <w:insideH w:val="nil"/>
          <w:insideV w:val="nil"/>
        </w:tcBorders>
        <w:shd w:val="clear" w:color="auto" w:fill="B48EC2" w:themeFill="accent2" w:themeFillShade="BF"/>
      </w:tcPr>
    </w:tblStylePr>
  </w:style>
  <w:style w:type="table" w:styleId="DarkList-Accent3">
    <w:name w:val="Dark List Accent 3"/>
    <w:basedOn w:val="TableNormal"/>
    <w:uiPriority w:val="70"/>
    <w:semiHidden/>
    <w:unhideWhenUsed/>
    <w:rPr>
      <w:color w:val="FFFFFF" w:themeColor="background1"/>
    </w:rPr>
    <w:tblPr>
      <w:tblStyleRowBandSize w:val="1"/>
      <w:tblStyleColBandSize w:val="1"/>
    </w:tblPr>
    <w:tcPr>
      <w:shd w:val="clear" w:color="auto" w:fill="F8C4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51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C609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C6093" w:themeFill="accent3" w:themeFillShade="BF"/>
      </w:tcPr>
    </w:tblStylePr>
    <w:tblStylePr w:type="band1Vert">
      <w:tblPr/>
      <w:tcPr>
        <w:tcBorders>
          <w:top w:val="nil"/>
          <w:left w:val="nil"/>
          <w:bottom w:val="nil"/>
          <w:right w:val="nil"/>
          <w:insideH w:val="nil"/>
          <w:insideV w:val="nil"/>
        </w:tcBorders>
        <w:shd w:val="clear" w:color="auto" w:fill="EC6093" w:themeFill="accent3" w:themeFillShade="BF"/>
      </w:tcPr>
    </w:tblStylePr>
    <w:tblStylePr w:type="band1Horz">
      <w:tblPr/>
      <w:tcPr>
        <w:tcBorders>
          <w:top w:val="nil"/>
          <w:left w:val="nil"/>
          <w:bottom w:val="nil"/>
          <w:right w:val="nil"/>
          <w:insideH w:val="nil"/>
          <w:insideV w:val="nil"/>
        </w:tcBorders>
        <w:shd w:val="clear" w:color="auto" w:fill="EC6093" w:themeFill="accent3" w:themeFillShade="BF"/>
      </w:tcPr>
    </w:tblStylePr>
  </w:style>
  <w:style w:type="table" w:styleId="DarkList-Accent4">
    <w:name w:val="Dark List Accent 4"/>
    <w:basedOn w:val="TableNormal"/>
    <w:uiPriority w:val="70"/>
    <w:semiHidden/>
    <w:unhideWhenUsed/>
    <w:rPr>
      <w:color w:val="FFFFFF" w:themeColor="background1"/>
    </w:rPr>
    <w:tblPr>
      <w:tblStyleRowBandSize w:val="1"/>
      <w:tblStyleColBandSize w:val="1"/>
    </w:tblPr>
    <w:tcPr>
      <w:shd w:val="clear" w:color="auto" w:fill="FCEA1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3790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6B60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6B602" w:themeFill="accent4" w:themeFillShade="BF"/>
      </w:tcPr>
    </w:tblStylePr>
    <w:tblStylePr w:type="band1Vert">
      <w:tblPr/>
      <w:tcPr>
        <w:tcBorders>
          <w:top w:val="nil"/>
          <w:left w:val="nil"/>
          <w:bottom w:val="nil"/>
          <w:right w:val="nil"/>
          <w:insideH w:val="nil"/>
          <w:insideV w:val="nil"/>
        </w:tcBorders>
        <w:shd w:val="clear" w:color="auto" w:fill="C6B602" w:themeFill="accent4" w:themeFillShade="BF"/>
      </w:tcPr>
    </w:tblStylePr>
    <w:tblStylePr w:type="band1Horz">
      <w:tblPr/>
      <w:tcPr>
        <w:tcBorders>
          <w:top w:val="nil"/>
          <w:left w:val="nil"/>
          <w:bottom w:val="nil"/>
          <w:right w:val="nil"/>
          <w:insideH w:val="nil"/>
          <w:insideV w:val="nil"/>
        </w:tcBorders>
        <w:shd w:val="clear" w:color="auto" w:fill="C6B602" w:themeFill="accent4" w:themeFillShade="BF"/>
      </w:tcPr>
    </w:tblStylePr>
  </w:style>
  <w:style w:type="table" w:styleId="DarkList-Accent5">
    <w:name w:val="Dark List Accent 5"/>
    <w:basedOn w:val="TableNormal"/>
    <w:uiPriority w:val="70"/>
    <w:semiHidden/>
    <w:unhideWhenUsed/>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arkList-Accent6">
    <w:name w:val="Dark List Accent 6"/>
    <w:basedOn w:val="TableNormal"/>
    <w:uiPriority w:val="70"/>
    <w:semiHidden/>
    <w:unhideWhenUsed/>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table" w:styleId="ColorfulShading">
    <w:name w:val="Colorful Shading"/>
    <w:basedOn w:val="TableNormal"/>
    <w:uiPriority w:val="71"/>
    <w:semiHidden/>
    <w:unhideWhenUsed/>
    <w:rPr>
      <w:color w:val="000000" w:themeColor="text1"/>
    </w:rPr>
    <w:tblPr>
      <w:tblBorders>
        <w:top w:val="single" w:sz="24" w:space="0" w:color="E5D8E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Pr>
      <w:color w:val="000000" w:themeColor="text1"/>
    </w:rPr>
    <w:tblPr>
      <w:tblBorders>
        <w:top w:val="single" w:sz="24" w:space="0" w:color="E5D8EA" w:themeColor="accent2"/>
        <w:left w:val="single" w:sz="4" w:space="0" w:color="0F3344" w:themeColor="accent1"/>
        <w:bottom w:val="single" w:sz="4" w:space="0" w:color="0F3344" w:themeColor="accent1"/>
        <w:right w:val="single" w:sz="4" w:space="0" w:color="0F3344" w:themeColor="accent1"/>
        <w:insideH w:val="single" w:sz="4" w:space="0" w:color="FFFFFF" w:themeColor="background1"/>
        <w:insideV w:val="single" w:sz="4" w:space="0" w:color="FFFFFF" w:themeColor="background1"/>
      </w:tblBorders>
    </w:tblPr>
    <w:tcPr>
      <w:shd w:val="clear" w:color="auto" w:fill="DCEEF7" w:themeFill="accent1"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1E28"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91E2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1E28" w:themeFill="accent1" w:themeFillShade="99"/>
      </w:tcPr>
    </w:tblStylePr>
    <w:tblStylePr w:type="band1Vert">
      <w:tblPr/>
      <w:tcPr>
        <w:shd w:val="clear" w:color="auto" w:fill="72BDE0" w:themeFill="accent1" w:themeFillTint="66"/>
      </w:tcPr>
    </w:tblStylePr>
    <w:tblStylePr w:type="band1Horz">
      <w:tblPr/>
      <w:tcPr>
        <w:shd w:val="clear" w:color="auto" w:fill="50ACD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Pr>
      <w:color w:val="000000" w:themeColor="text1"/>
    </w:rPr>
    <w:tblPr>
      <w:tblBorders>
        <w:top w:val="single" w:sz="24" w:space="0" w:color="E5D8EA" w:themeColor="accent2"/>
        <w:left w:val="single" w:sz="4" w:space="0" w:color="E5D8EA" w:themeColor="accent2"/>
        <w:bottom w:val="single" w:sz="4" w:space="0" w:color="E5D8EA" w:themeColor="accent2"/>
        <w:right w:val="single" w:sz="4" w:space="0" w:color="E5D8EA" w:themeColor="accent2"/>
        <w:insideH w:val="single" w:sz="4" w:space="0" w:color="FFFFFF" w:themeColor="background1"/>
        <w:insideV w:val="single" w:sz="4" w:space="0" w:color="FFFFFF" w:themeColor="background1"/>
      </w:tblBorders>
    </w:tblPr>
    <w:tcPr>
      <w:shd w:val="clear" w:color="auto" w:fill="FCFBFD" w:themeFill="accent2"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3AB"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663A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663AB" w:themeFill="accent2" w:themeFillShade="99"/>
      </w:tcPr>
    </w:tblStylePr>
    <w:tblStylePr w:type="band1Vert">
      <w:tblPr/>
      <w:tcPr>
        <w:shd w:val="clear" w:color="auto" w:fill="F4EFF6" w:themeFill="accent2" w:themeFillTint="66"/>
      </w:tcPr>
    </w:tblStylePr>
    <w:tblStylePr w:type="band1Horz">
      <w:tblPr/>
      <w:tcPr>
        <w:shd w:val="clear" w:color="auto" w:fill="F1EBF4"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Pr>
      <w:color w:val="000000" w:themeColor="text1"/>
    </w:rPr>
    <w:tblPr>
      <w:tblBorders>
        <w:top w:val="single" w:sz="24" w:space="0" w:color="FCEA10" w:themeColor="accent4"/>
        <w:left w:val="single" w:sz="4" w:space="0" w:color="F8C4D7" w:themeColor="accent3"/>
        <w:bottom w:val="single" w:sz="4" w:space="0" w:color="F8C4D7" w:themeColor="accent3"/>
        <w:right w:val="single" w:sz="4" w:space="0" w:color="F8C4D7" w:themeColor="accent3"/>
        <w:insideH w:val="single" w:sz="4" w:space="0" w:color="FFFFFF" w:themeColor="background1"/>
        <w:insideV w:val="single" w:sz="4" w:space="0" w:color="FFFFFF" w:themeColor="background1"/>
      </w:tblBorders>
    </w:tblPr>
    <w:tcPr>
      <w:shd w:val="clear" w:color="auto" w:fill="FEF9FA" w:themeFill="accent3" w:themeFillTint="19"/>
    </w:tcPr>
    <w:tblStylePr w:type="firstRow">
      <w:rPr>
        <w:b/>
        <w:bCs/>
      </w:rPr>
      <w:tblPr/>
      <w:tcPr>
        <w:tcBorders>
          <w:top w:val="nil"/>
          <w:left w:val="nil"/>
          <w:bottom w:val="single" w:sz="24" w:space="0" w:color="FCEA1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5256B"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E5256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5256B" w:themeFill="accent3" w:themeFillShade="99"/>
      </w:tcPr>
    </w:tblStylePr>
    <w:tblStylePr w:type="band1Vert">
      <w:tblPr/>
      <w:tcPr>
        <w:shd w:val="clear" w:color="auto" w:fill="FCE7EE" w:themeFill="accent3" w:themeFillTint="66"/>
      </w:tcPr>
    </w:tblStylePr>
    <w:tblStylePr w:type="band1Horz">
      <w:tblPr/>
      <w:tcPr>
        <w:shd w:val="clear" w:color="auto" w:fill="FBE1EA" w:themeFill="accent3" w:themeFillTint="7F"/>
      </w:tcPr>
    </w:tblStylePr>
  </w:style>
  <w:style w:type="table" w:styleId="ColorfulShading-Accent4">
    <w:name w:val="Colorful Shading Accent 4"/>
    <w:basedOn w:val="TableNormal"/>
    <w:uiPriority w:val="71"/>
    <w:semiHidden/>
    <w:unhideWhenUsed/>
    <w:rPr>
      <w:color w:val="000000" w:themeColor="text1"/>
    </w:rPr>
    <w:tblPr>
      <w:tblBorders>
        <w:top w:val="single" w:sz="24" w:space="0" w:color="F8C4D7" w:themeColor="accent3"/>
        <w:left w:val="single" w:sz="4" w:space="0" w:color="FCEA10" w:themeColor="accent4"/>
        <w:bottom w:val="single" w:sz="4" w:space="0" w:color="FCEA10" w:themeColor="accent4"/>
        <w:right w:val="single" w:sz="4" w:space="0" w:color="FCEA10" w:themeColor="accent4"/>
        <w:insideH w:val="single" w:sz="4" w:space="0" w:color="FFFFFF" w:themeColor="background1"/>
        <w:insideV w:val="single" w:sz="4" w:space="0" w:color="FFFFFF" w:themeColor="background1"/>
      </w:tblBorders>
    </w:tblPr>
    <w:tcPr>
      <w:shd w:val="clear" w:color="auto" w:fill="FEFCE7" w:themeFill="accent4" w:themeFillTint="19"/>
    </w:tcPr>
    <w:tblStylePr w:type="firstRow">
      <w:rPr>
        <w:b/>
        <w:bCs/>
      </w:rPr>
      <w:tblPr/>
      <w:tcPr>
        <w:tcBorders>
          <w:top w:val="nil"/>
          <w:left w:val="nil"/>
          <w:bottom w:val="single" w:sz="24" w:space="0" w:color="F8C4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920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E920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9202" w:themeFill="accent4" w:themeFillShade="99"/>
      </w:tcPr>
    </w:tblStylePr>
    <w:tblStylePr w:type="band1Vert">
      <w:tblPr/>
      <w:tcPr>
        <w:shd w:val="clear" w:color="auto" w:fill="FDF69F" w:themeFill="accent4" w:themeFillTint="66"/>
      </w:tcPr>
    </w:tblStylePr>
    <w:tblStylePr w:type="band1Horz">
      <w:tblPr/>
      <w:tcPr>
        <w:shd w:val="clear" w:color="auto" w:fill="FDF48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Pr>
      <w:color w:val="000000" w:themeColor="text1"/>
    </w:rPr>
    <w:tblPr>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Pr>
      <w:color w:val="000000" w:themeColor="text1"/>
    </w:rPr>
    <w:tblPr>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semiHidden/>
    <w:unhideWhenUs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Pr>
      <w:color w:val="000000" w:themeColor="text1"/>
    </w:rPr>
    <w:tblPr>
      <w:tblStyleRowBandSize w:val="1"/>
      <w:tblStyleColBandSize w:val="1"/>
    </w:tblPr>
    <w:tcPr>
      <w:shd w:val="clear" w:color="auto" w:fill="DCEEF7" w:themeFill="accent1"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8D6EC" w:themeFill="accent1" w:themeFillTint="3F"/>
      </w:tcPr>
    </w:tblStylePr>
    <w:tblStylePr w:type="band1Horz">
      <w:tblPr/>
      <w:tcPr>
        <w:shd w:val="clear" w:color="auto" w:fill="B8DDEF" w:themeFill="accent1" w:themeFillTint="33"/>
      </w:tcPr>
    </w:tblStylePr>
  </w:style>
  <w:style w:type="table" w:styleId="ColorfulList-Accent2">
    <w:name w:val="Colorful List Accent 2"/>
    <w:basedOn w:val="TableNormal"/>
    <w:uiPriority w:val="72"/>
    <w:semiHidden/>
    <w:unhideWhenUsed/>
    <w:rPr>
      <w:color w:val="000000" w:themeColor="text1"/>
    </w:rPr>
    <w:tblPr>
      <w:tblStyleRowBandSize w:val="1"/>
      <w:tblStyleColBandSize w:val="1"/>
    </w:tblPr>
    <w:tcPr>
      <w:shd w:val="clear" w:color="auto" w:fill="FCFBFD" w:themeFill="accent2"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5F9" w:themeFill="accent2" w:themeFillTint="3F"/>
      </w:tcPr>
    </w:tblStylePr>
    <w:tblStylePr w:type="band1Horz">
      <w:tblPr/>
      <w:tcPr>
        <w:shd w:val="clear" w:color="auto" w:fill="F9F7FA" w:themeFill="accent2" w:themeFillTint="33"/>
      </w:tcPr>
    </w:tblStylePr>
  </w:style>
  <w:style w:type="table" w:styleId="ColorfulList-Accent3">
    <w:name w:val="Colorful List Accent 3"/>
    <w:basedOn w:val="TableNormal"/>
    <w:uiPriority w:val="72"/>
    <w:semiHidden/>
    <w:unhideWhenUsed/>
    <w:rPr>
      <w:color w:val="000000" w:themeColor="text1"/>
    </w:rPr>
    <w:tblPr>
      <w:tblStyleRowBandSize w:val="1"/>
      <w:tblStyleColBandSize w:val="1"/>
    </w:tblPr>
    <w:tcPr>
      <w:shd w:val="clear" w:color="auto" w:fill="FEF9FA" w:themeFill="accent3" w:themeFillTint="19"/>
    </w:tcPr>
    <w:tblStylePr w:type="firstRow">
      <w:rPr>
        <w:b/>
        <w:bCs/>
        <w:color w:val="FFFFFF" w:themeColor="background1"/>
      </w:rPr>
      <w:tblPr/>
      <w:tcPr>
        <w:tcBorders>
          <w:bottom w:val="single" w:sz="12" w:space="0" w:color="FFFFFF" w:themeColor="background1"/>
        </w:tcBorders>
        <w:shd w:val="clear" w:color="auto" w:fill="D3C302" w:themeFill="accent4" w:themeFillShade="CC"/>
      </w:tcPr>
    </w:tblStylePr>
    <w:tblStylePr w:type="lastRow">
      <w:rPr>
        <w:b/>
        <w:bCs/>
        <w:color w:val="D3C30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0F5" w:themeFill="accent3" w:themeFillTint="3F"/>
      </w:tcPr>
    </w:tblStylePr>
    <w:tblStylePr w:type="band1Horz">
      <w:tblPr/>
      <w:tcPr>
        <w:shd w:val="clear" w:color="auto" w:fill="FDF3F6" w:themeFill="accent3" w:themeFillTint="33"/>
      </w:tcPr>
    </w:tblStylePr>
  </w:style>
  <w:style w:type="table" w:styleId="ColorfulList-Accent4">
    <w:name w:val="Colorful List Accent 4"/>
    <w:basedOn w:val="TableNormal"/>
    <w:uiPriority w:val="72"/>
    <w:semiHidden/>
    <w:unhideWhenUsed/>
    <w:rPr>
      <w:color w:val="000000" w:themeColor="text1"/>
    </w:rPr>
    <w:tblPr>
      <w:tblStyleRowBandSize w:val="1"/>
      <w:tblStyleColBandSize w:val="1"/>
    </w:tblPr>
    <w:tcPr>
      <w:shd w:val="clear" w:color="auto" w:fill="FEFCE7" w:themeFill="accent4" w:themeFillTint="19"/>
    </w:tcPr>
    <w:tblStylePr w:type="firstRow">
      <w:rPr>
        <w:b/>
        <w:bCs/>
        <w:color w:val="FFFFFF" w:themeColor="background1"/>
      </w:rPr>
      <w:tblPr/>
      <w:tcPr>
        <w:tcBorders>
          <w:bottom w:val="single" w:sz="12" w:space="0" w:color="FFFFFF" w:themeColor="background1"/>
        </w:tcBorders>
        <w:shd w:val="clear" w:color="auto" w:fill="EE74A0" w:themeFill="accent3" w:themeFillShade="CC"/>
      </w:tcPr>
    </w:tblStylePr>
    <w:tblStylePr w:type="lastRow">
      <w:rPr>
        <w:b/>
        <w:bCs/>
        <w:color w:val="EE74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9C3" w:themeFill="accent4" w:themeFillTint="3F"/>
      </w:tcPr>
    </w:tblStylePr>
    <w:tblStylePr w:type="band1Horz">
      <w:tblPr/>
      <w:tcPr>
        <w:shd w:val="clear" w:color="auto" w:fill="FEFACE" w:themeFill="accent4" w:themeFillTint="33"/>
      </w:tcPr>
    </w:tblStylePr>
  </w:style>
  <w:style w:type="table" w:styleId="ColorfulList-Accent5">
    <w:name w:val="Colorful List Accent 5"/>
    <w:basedOn w:val="TableNormal"/>
    <w:uiPriority w:val="72"/>
    <w:semiHidden/>
    <w:unhideWhenUsed/>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ColorfulList-Accent6">
    <w:name w:val="Colorful List Accent 6"/>
    <w:basedOn w:val="TableNormal"/>
    <w:uiPriority w:val="72"/>
    <w:semiHidden/>
    <w:unhideWhenUsed/>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Grid">
    <w:name w:val="Colorful Grid"/>
    <w:basedOn w:val="TableNormal"/>
    <w:uiPriority w:val="73"/>
    <w:semiHidden/>
    <w:unhideWhenUsed/>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Pr>
      <w:color w:val="000000" w:themeColor="text1"/>
    </w:rPr>
    <w:tblPr>
      <w:tblBorders>
        <w:insideH w:val="single" w:sz="4" w:space="0" w:color="FFFFFF" w:themeColor="background1"/>
      </w:tblBorders>
    </w:tblPr>
    <w:tcPr>
      <w:shd w:val="clear" w:color="auto" w:fill="B8DDEF" w:themeFill="accent1" w:themeFillTint="33"/>
    </w:tcPr>
    <w:tblStylePr w:type="firstRow">
      <w:rPr>
        <w:b/>
        <w:bCs/>
      </w:rPr>
      <w:tblPr/>
      <w:tcPr>
        <w:shd w:val="clear" w:color="auto" w:fill="72BDE0" w:themeFill="accent1" w:themeFillTint="66"/>
      </w:tcPr>
    </w:tblStylePr>
    <w:tblStylePr w:type="lastRow">
      <w:rPr>
        <w:b/>
        <w:bCs/>
        <w:color w:val="000000" w:themeColor="text1"/>
      </w:rPr>
      <w:tblPr/>
      <w:tcPr>
        <w:shd w:val="clear" w:color="auto" w:fill="72BDE0" w:themeFill="accent1" w:themeFillTint="66"/>
      </w:tcPr>
    </w:tblStylePr>
    <w:tblStylePr w:type="firstCol">
      <w:rPr>
        <w:color w:val="FFFFFF" w:themeColor="background1"/>
      </w:rPr>
      <w:tblPr/>
      <w:tcPr>
        <w:shd w:val="clear" w:color="auto" w:fill="0B2632" w:themeFill="accent1" w:themeFillShade="BF"/>
      </w:tcPr>
    </w:tblStylePr>
    <w:tblStylePr w:type="lastCol">
      <w:rPr>
        <w:color w:val="FFFFFF" w:themeColor="background1"/>
      </w:rPr>
      <w:tblPr/>
      <w:tcPr>
        <w:shd w:val="clear" w:color="auto" w:fill="0B2632" w:themeFill="accent1" w:themeFillShade="BF"/>
      </w:tcPr>
    </w:tblStylePr>
    <w:tblStylePr w:type="band1Vert">
      <w:tblPr/>
      <w:tcPr>
        <w:shd w:val="clear" w:color="auto" w:fill="50ACD8" w:themeFill="accent1" w:themeFillTint="7F"/>
      </w:tcPr>
    </w:tblStylePr>
    <w:tblStylePr w:type="band1Horz">
      <w:tblPr/>
      <w:tcPr>
        <w:shd w:val="clear" w:color="auto" w:fill="50ACD8" w:themeFill="accent1" w:themeFillTint="7F"/>
      </w:tcPr>
    </w:tblStylePr>
  </w:style>
  <w:style w:type="table" w:styleId="ColorfulGrid-Accent2">
    <w:name w:val="Colorful Grid Accent 2"/>
    <w:basedOn w:val="TableNormal"/>
    <w:uiPriority w:val="73"/>
    <w:semiHidden/>
    <w:unhideWhenUsed/>
    <w:rPr>
      <w:color w:val="000000" w:themeColor="text1"/>
    </w:rPr>
    <w:tblPr>
      <w:tblBorders>
        <w:insideH w:val="single" w:sz="4" w:space="0" w:color="FFFFFF" w:themeColor="background1"/>
      </w:tblBorders>
    </w:tblPr>
    <w:tcPr>
      <w:shd w:val="clear" w:color="auto" w:fill="F9F7FA" w:themeFill="accent2" w:themeFillTint="33"/>
    </w:tcPr>
    <w:tblStylePr w:type="firstRow">
      <w:rPr>
        <w:b/>
        <w:bCs/>
      </w:rPr>
      <w:tblPr/>
      <w:tcPr>
        <w:shd w:val="clear" w:color="auto" w:fill="F4EFF6" w:themeFill="accent2" w:themeFillTint="66"/>
      </w:tcPr>
    </w:tblStylePr>
    <w:tblStylePr w:type="lastRow">
      <w:rPr>
        <w:b/>
        <w:bCs/>
        <w:color w:val="000000" w:themeColor="text1"/>
      </w:rPr>
      <w:tblPr/>
      <w:tcPr>
        <w:shd w:val="clear" w:color="auto" w:fill="F4EFF6" w:themeFill="accent2" w:themeFillTint="66"/>
      </w:tcPr>
    </w:tblStylePr>
    <w:tblStylePr w:type="firstCol">
      <w:rPr>
        <w:color w:val="FFFFFF" w:themeColor="background1"/>
      </w:rPr>
      <w:tblPr/>
      <w:tcPr>
        <w:shd w:val="clear" w:color="auto" w:fill="B48EC2" w:themeFill="accent2" w:themeFillShade="BF"/>
      </w:tcPr>
    </w:tblStylePr>
    <w:tblStylePr w:type="lastCol">
      <w:rPr>
        <w:color w:val="FFFFFF" w:themeColor="background1"/>
      </w:rPr>
      <w:tblPr/>
      <w:tcPr>
        <w:shd w:val="clear" w:color="auto" w:fill="B48EC2" w:themeFill="accent2" w:themeFillShade="BF"/>
      </w:tcPr>
    </w:tblStylePr>
    <w:tblStylePr w:type="band1Vert">
      <w:tblPr/>
      <w:tcPr>
        <w:shd w:val="clear" w:color="auto" w:fill="F1EBF4" w:themeFill="accent2" w:themeFillTint="7F"/>
      </w:tcPr>
    </w:tblStylePr>
    <w:tblStylePr w:type="band1Horz">
      <w:tblPr/>
      <w:tcPr>
        <w:shd w:val="clear" w:color="auto" w:fill="F1EBF4" w:themeFill="accent2" w:themeFillTint="7F"/>
      </w:tcPr>
    </w:tblStylePr>
  </w:style>
  <w:style w:type="table" w:styleId="ColorfulGrid-Accent3">
    <w:name w:val="Colorful Grid Accent 3"/>
    <w:basedOn w:val="TableNormal"/>
    <w:uiPriority w:val="73"/>
    <w:semiHidden/>
    <w:unhideWhenUsed/>
    <w:rPr>
      <w:color w:val="000000" w:themeColor="text1"/>
    </w:rPr>
    <w:tblPr>
      <w:tblBorders>
        <w:insideH w:val="single" w:sz="4" w:space="0" w:color="FFFFFF" w:themeColor="background1"/>
      </w:tblBorders>
    </w:tblPr>
    <w:tcPr>
      <w:shd w:val="clear" w:color="auto" w:fill="FDF3F6" w:themeFill="accent3" w:themeFillTint="33"/>
    </w:tcPr>
    <w:tblStylePr w:type="firstRow">
      <w:rPr>
        <w:b/>
        <w:bCs/>
      </w:rPr>
      <w:tblPr/>
      <w:tcPr>
        <w:shd w:val="clear" w:color="auto" w:fill="FCE7EE" w:themeFill="accent3" w:themeFillTint="66"/>
      </w:tcPr>
    </w:tblStylePr>
    <w:tblStylePr w:type="lastRow">
      <w:rPr>
        <w:b/>
        <w:bCs/>
        <w:color w:val="000000" w:themeColor="text1"/>
      </w:rPr>
      <w:tblPr/>
      <w:tcPr>
        <w:shd w:val="clear" w:color="auto" w:fill="FCE7EE" w:themeFill="accent3" w:themeFillTint="66"/>
      </w:tcPr>
    </w:tblStylePr>
    <w:tblStylePr w:type="firstCol">
      <w:rPr>
        <w:color w:val="FFFFFF" w:themeColor="background1"/>
      </w:rPr>
      <w:tblPr/>
      <w:tcPr>
        <w:shd w:val="clear" w:color="auto" w:fill="EC6093" w:themeFill="accent3" w:themeFillShade="BF"/>
      </w:tcPr>
    </w:tblStylePr>
    <w:tblStylePr w:type="lastCol">
      <w:rPr>
        <w:color w:val="FFFFFF" w:themeColor="background1"/>
      </w:rPr>
      <w:tblPr/>
      <w:tcPr>
        <w:shd w:val="clear" w:color="auto" w:fill="EC6093" w:themeFill="accent3" w:themeFillShade="BF"/>
      </w:tcPr>
    </w:tblStylePr>
    <w:tblStylePr w:type="band1Vert">
      <w:tblPr/>
      <w:tcPr>
        <w:shd w:val="clear" w:color="auto" w:fill="FBE1EA" w:themeFill="accent3" w:themeFillTint="7F"/>
      </w:tcPr>
    </w:tblStylePr>
    <w:tblStylePr w:type="band1Horz">
      <w:tblPr/>
      <w:tcPr>
        <w:shd w:val="clear" w:color="auto" w:fill="FBE1EA" w:themeFill="accent3" w:themeFillTint="7F"/>
      </w:tcPr>
    </w:tblStylePr>
  </w:style>
  <w:style w:type="table" w:styleId="ColorfulGrid-Accent4">
    <w:name w:val="Colorful Grid Accent 4"/>
    <w:basedOn w:val="TableNormal"/>
    <w:uiPriority w:val="73"/>
    <w:semiHidden/>
    <w:unhideWhenUsed/>
    <w:rPr>
      <w:color w:val="000000" w:themeColor="text1"/>
    </w:rPr>
    <w:tblPr>
      <w:tblBorders>
        <w:insideH w:val="single" w:sz="4" w:space="0" w:color="FFFFFF" w:themeColor="background1"/>
      </w:tblBorders>
    </w:tblPr>
    <w:tcPr>
      <w:shd w:val="clear" w:color="auto" w:fill="FEFACE" w:themeFill="accent4" w:themeFillTint="33"/>
    </w:tcPr>
    <w:tblStylePr w:type="firstRow">
      <w:rPr>
        <w:b/>
        <w:bCs/>
      </w:rPr>
      <w:tblPr/>
      <w:tcPr>
        <w:shd w:val="clear" w:color="auto" w:fill="FDF69F" w:themeFill="accent4" w:themeFillTint="66"/>
      </w:tcPr>
    </w:tblStylePr>
    <w:tblStylePr w:type="lastRow">
      <w:rPr>
        <w:b/>
        <w:bCs/>
        <w:color w:val="000000" w:themeColor="text1"/>
      </w:rPr>
      <w:tblPr/>
      <w:tcPr>
        <w:shd w:val="clear" w:color="auto" w:fill="FDF69F" w:themeFill="accent4" w:themeFillTint="66"/>
      </w:tcPr>
    </w:tblStylePr>
    <w:tblStylePr w:type="firstCol">
      <w:rPr>
        <w:color w:val="FFFFFF" w:themeColor="background1"/>
      </w:rPr>
      <w:tblPr/>
      <w:tcPr>
        <w:shd w:val="clear" w:color="auto" w:fill="C6B602" w:themeFill="accent4" w:themeFillShade="BF"/>
      </w:tcPr>
    </w:tblStylePr>
    <w:tblStylePr w:type="lastCol">
      <w:rPr>
        <w:color w:val="FFFFFF" w:themeColor="background1"/>
      </w:rPr>
      <w:tblPr/>
      <w:tcPr>
        <w:shd w:val="clear" w:color="auto" w:fill="C6B602" w:themeFill="accent4" w:themeFillShade="BF"/>
      </w:tcPr>
    </w:tblStylePr>
    <w:tblStylePr w:type="band1Vert">
      <w:tblPr/>
      <w:tcPr>
        <w:shd w:val="clear" w:color="auto" w:fill="FDF487" w:themeFill="accent4" w:themeFillTint="7F"/>
      </w:tcPr>
    </w:tblStylePr>
    <w:tblStylePr w:type="band1Horz">
      <w:tblPr/>
      <w:tcPr>
        <w:shd w:val="clear" w:color="auto" w:fill="FDF487" w:themeFill="accent4" w:themeFillTint="7F"/>
      </w:tcPr>
    </w:tblStylePr>
  </w:style>
  <w:style w:type="table" w:styleId="ColorfulGrid-Accent5">
    <w:name w:val="Colorful Grid Accent 5"/>
    <w:basedOn w:val="TableNormal"/>
    <w:uiPriority w:val="73"/>
    <w:semiHidden/>
    <w:unhideWhenUsed/>
    <w:rPr>
      <w:color w:val="000000" w:themeColor="text1"/>
    </w:rPr>
    <w:tblPr>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ColorfulGrid-Accent6">
    <w:name w:val="Colorful Grid Accent 6"/>
    <w:basedOn w:val="TableNormal"/>
    <w:uiPriority w:val="73"/>
    <w:semiHidden/>
    <w:unhideWhenUsed/>
    <w:rPr>
      <w:color w:val="000000" w:themeColor="text1"/>
    </w:rPr>
    <w:tblPr>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character" w:customStyle="1" w:styleId="HeaderChar">
    <w:name w:val="Header Char"/>
    <w:basedOn w:val="DefaultParagraphFont"/>
    <w:link w:val="Header"/>
    <w:uiPriority w:val="99"/>
    <w:semiHidden/>
    <w:rPr>
      <w:color w:val="auto"/>
    </w:rPr>
  </w:style>
  <w:style w:type="character" w:customStyle="1" w:styleId="FooterChar">
    <w:name w:val="Footer Char"/>
    <w:basedOn w:val="DefaultParagraphFont"/>
    <w:link w:val="Footer"/>
    <w:uiPriority w:val="99"/>
    <w:semiHidden/>
    <w:rPr>
      <w:rFonts w:asciiTheme="majorHAnsi" w:hAnsiTheme="majorHAnsi"/>
      <w:color w:val="7F4F92" w:themeColor="accent2" w:themeShade="80"/>
    </w:rPr>
  </w:style>
  <w:style w:type="character" w:styleId="PlaceholderText">
    <w:name w:val="Placeholder Text"/>
    <w:basedOn w:val="DefaultParagraphFont"/>
    <w:uiPriority w:val="99"/>
    <w:semiHidden/>
    <w:rPr>
      <w:color w:val="BFBFBF" w:themeColor="accent5" w:themeShade="BF"/>
      <w:sz w:val="22"/>
    </w:rPr>
  </w:style>
  <w:style w:type="paragraph" w:customStyle="1" w:styleId="ContactInfo">
    <w:name w:val="Contact Info"/>
    <w:basedOn w:val="Normal"/>
    <w:uiPriority w:val="3"/>
    <w:qFormat/>
    <w:pPr>
      <w:spacing w:after="0"/>
      <w:jc w:val="right"/>
    </w:pPr>
    <w:rPr>
      <w:sz w:val="20"/>
      <w:szCs w:val="18"/>
    </w:rPr>
  </w:style>
  <w:style w:type="character" w:customStyle="1" w:styleId="DateChar">
    <w:name w:val="Date Char"/>
    <w:basedOn w:val="DefaultParagraphFont"/>
    <w:link w:val="Date"/>
    <w:uiPriority w:val="4"/>
    <w:rPr>
      <w:color w:val="FFFFFF" w:themeColor="background1"/>
      <w:sz w:val="24"/>
    </w:rPr>
  </w:style>
  <w:style w:type="character" w:customStyle="1" w:styleId="ClosingChar">
    <w:name w:val="Closing Char"/>
    <w:basedOn w:val="DefaultParagraphFont"/>
    <w:link w:val="Closing"/>
    <w:uiPriority w:val="6"/>
    <w:rPr>
      <w:color w:val="auto"/>
    </w:rPr>
  </w:style>
  <w:style w:type="character" w:customStyle="1" w:styleId="Heading1Char">
    <w:name w:val="Heading 1 Char"/>
    <w:basedOn w:val="DefaultParagraphFont"/>
    <w:link w:val="Heading1"/>
    <w:uiPriority w:val="9"/>
    <w:semiHidden/>
    <w:rPr>
      <w:rFonts w:asciiTheme="majorHAnsi" w:eastAsiaTheme="majorEastAsia" w:hAnsiTheme="majorHAnsi" w:cstheme="majorBidi"/>
      <w:b/>
      <w:bCs/>
      <w:color w:val="7F4F92" w:themeColor="accent2" w:themeShade="80"/>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262626" w:themeColor="text1" w:themeTint="D9"/>
      <w:sz w:val="26"/>
      <w:szCs w:val="26"/>
    </w:rPr>
  </w:style>
  <w:style w:type="character" w:customStyle="1" w:styleId="BalloonTextChar">
    <w:name w:val="Balloon Text Char"/>
    <w:basedOn w:val="DefaultParagraphFont"/>
    <w:link w:val="BalloonText"/>
    <w:uiPriority w:val="99"/>
    <w:semiHidden/>
    <w:rPr>
      <w:rFonts w:ascii="Segoe UI" w:hAnsi="Segoe UI" w:cs="Segoe UI"/>
      <w:kern w:val="16"/>
      <w:sz w:val="22"/>
      <w:szCs w:val="18"/>
      <w14:ligatures w14:val="standardContextual"/>
      <w14:numForm w14:val="oldStyle"/>
      <w14:numSpacing w14:val="proportional"/>
    </w:rPr>
  </w:style>
  <w:style w:type="paragraph" w:customStyle="1" w:styleId="Bibliography1">
    <w:name w:val="Bibliography1"/>
    <w:basedOn w:val="Normal"/>
    <w:next w:val="Normal"/>
    <w:uiPriority w:val="37"/>
    <w:semiHidden/>
    <w:unhideWhenUsed/>
  </w:style>
  <w:style w:type="character" w:customStyle="1" w:styleId="BodyTextChar">
    <w:name w:val="Body Text Char"/>
    <w:basedOn w:val="DefaultParagraphFont"/>
    <w:link w:val="BodyText"/>
    <w:uiPriority w:val="99"/>
    <w:semiHidden/>
    <w:rPr>
      <w:kern w:val="16"/>
      <w:sz w:val="22"/>
      <w14:ligatures w14:val="standardContextual"/>
      <w14:numForm w14:val="oldStyle"/>
      <w14:numSpacing w14:val="proportional"/>
    </w:rPr>
  </w:style>
  <w:style w:type="character" w:customStyle="1" w:styleId="BodyText2Char">
    <w:name w:val="Body Text 2 Char"/>
    <w:basedOn w:val="DefaultParagraphFont"/>
    <w:link w:val="BodyText2"/>
    <w:uiPriority w:val="99"/>
    <w:semiHidden/>
    <w:rPr>
      <w:kern w:val="16"/>
      <w:sz w:val="22"/>
      <w14:ligatures w14:val="standardContextual"/>
      <w14:numForm w14:val="oldStyle"/>
      <w14:numSpacing w14:val="proportional"/>
    </w:rPr>
  </w:style>
  <w:style w:type="character" w:customStyle="1" w:styleId="BodyText3Char">
    <w:name w:val="Body Text 3 Char"/>
    <w:basedOn w:val="DefaultParagraphFont"/>
    <w:link w:val="BodyText3"/>
    <w:uiPriority w:val="99"/>
    <w:semiHidden/>
    <w:rPr>
      <w:kern w:val="16"/>
      <w:sz w:val="22"/>
      <w:szCs w:val="16"/>
      <w14:ligatures w14:val="standardContextual"/>
      <w14:numForm w14:val="oldStyle"/>
      <w14:numSpacing w14:val="proportional"/>
    </w:rPr>
  </w:style>
  <w:style w:type="character" w:customStyle="1" w:styleId="BodyTextFirstIndentChar">
    <w:name w:val="Body Text First Indent Char"/>
    <w:basedOn w:val="BodyTextChar"/>
    <w:link w:val="BodyTextFirstIndent"/>
    <w:uiPriority w:val="99"/>
    <w:semiHidden/>
    <w:rPr>
      <w:kern w:val="16"/>
      <w:sz w:val="22"/>
      <w14:ligatures w14:val="standardContextual"/>
      <w14:numForm w14:val="oldStyle"/>
      <w14:numSpacing w14:val="proportional"/>
    </w:rPr>
  </w:style>
  <w:style w:type="character" w:customStyle="1" w:styleId="BodyTextIndentChar">
    <w:name w:val="Body Text Indent Char"/>
    <w:basedOn w:val="DefaultParagraphFont"/>
    <w:link w:val="BodyTextIndent"/>
    <w:uiPriority w:val="99"/>
    <w:semiHidden/>
    <w:rPr>
      <w:kern w:val="16"/>
      <w:sz w:val="22"/>
      <w14:ligatures w14:val="standardContextual"/>
      <w14:numForm w14:val="oldStyle"/>
      <w14:numSpacing w14:val="proportional"/>
    </w:rPr>
  </w:style>
  <w:style w:type="character" w:customStyle="1" w:styleId="BodyTextFirstIndent2Char">
    <w:name w:val="Body Text First Indent 2 Char"/>
    <w:basedOn w:val="BodyTextIndentChar"/>
    <w:link w:val="BodyTextFirstIndent2"/>
    <w:uiPriority w:val="99"/>
    <w:semiHidden/>
    <w:rPr>
      <w:kern w:val="16"/>
      <w:sz w:val="22"/>
      <w14:ligatures w14:val="standardContextual"/>
      <w14:numForm w14:val="oldStyle"/>
      <w14:numSpacing w14:val="proportional"/>
    </w:rPr>
  </w:style>
  <w:style w:type="character" w:customStyle="1" w:styleId="BodyTextIndent2Char">
    <w:name w:val="Body Text Indent 2 Char"/>
    <w:basedOn w:val="DefaultParagraphFont"/>
    <w:link w:val="BodyTextIndent2"/>
    <w:uiPriority w:val="99"/>
    <w:semiHidden/>
    <w:rPr>
      <w:kern w:val="16"/>
      <w:sz w:val="22"/>
      <w14:ligatures w14:val="standardContextual"/>
      <w14:numForm w14:val="oldStyle"/>
      <w14:numSpacing w14:val="proportional"/>
    </w:rPr>
  </w:style>
  <w:style w:type="character" w:customStyle="1" w:styleId="BodyTextIndent3Char">
    <w:name w:val="Body Text Indent 3 Char"/>
    <w:basedOn w:val="DefaultParagraphFont"/>
    <w:link w:val="BodyTextIndent3"/>
    <w:uiPriority w:val="99"/>
    <w:semiHidden/>
    <w:rPr>
      <w:kern w:val="16"/>
      <w:sz w:val="22"/>
      <w:szCs w:val="16"/>
      <w14:ligatures w14:val="standardContextual"/>
      <w14:numForm w14:val="oldStyle"/>
      <w14:numSpacing w14:val="proportional"/>
    </w:rPr>
  </w:style>
  <w:style w:type="character" w:customStyle="1" w:styleId="BookTitle1">
    <w:name w:val="Book Title1"/>
    <w:basedOn w:val="DefaultParagraphFont"/>
    <w:uiPriority w:val="33"/>
    <w:semiHidden/>
    <w:qFormat/>
    <w:rPr>
      <w:b/>
      <w:bCs/>
      <w:i/>
      <w:iCs/>
      <w:spacing w:val="5"/>
      <w:sz w:val="22"/>
    </w:rPr>
  </w:style>
  <w:style w:type="character" w:customStyle="1" w:styleId="CommentTextChar">
    <w:name w:val="Comment Text Char"/>
    <w:basedOn w:val="DefaultParagraphFont"/>
    <w:link w:val="CommentText"/>
    <w:uiPriority w:val="99"/>
    <w:semiHidden/>
    <w:rPr>
      <w:kern w:val="16"/>
      <w:sz w:val="22"/>
      <w14:ligatures w14:val="standardContextual"/>
      <w14:numForm w14:val="oldStyle"/>
      <w14:numSpacing w14:val="proportional"/>
    </w:rPr>
  </w:style>
  <w:style w:type="character" w:customStyle="1" w:styleId="CommentSubjectChar">
    <w:name w:val="Comment Subject Char"/>
    <w:basedOn w:val="CommentTextChar"/>
    <w:link w:val="CommentSubject"/>
    <w:uiPriority w:val="99"/>
    <w:semiHidden/>
    <w:rPr>
      <w:b/>
      <w:bCs/>
      <w:kern w:val="16"/>
      <w:sz w:val="22"/>
      <w14:ligatures w14:val="standardContextual"/>
      <w14:numForm w14:val="oldStyle"/>
      <w14:numSpacing w14:val="proportional"/>
    </w:rPr>
  </w:style>
  <w:style w:type="character" w:customStyle="1" w:styleId="DocumentMapChar">
    <w:name w:val="Document Map Char"/>
    <w:basedOn w:val="DefaultParagraphFont"/>
    <w:link w:val="DocumentMap"/>
    <w:uiPriority w:val="99"/>
    <w:semiHidden/>
    <w:rPr>
      <w:rFonts w:ascii="Segoe UI" w:hAnsi="Segoe UI" w:cs="Segoe UI"/>
      <w:kern w:val="16"/>
      <w:sz w:val="22"/>
      <w:szCs w:val="16"/>
      <w14:ligatures w14:val="standardContextual"/>
      <w14:numForm w14:val="oldStyle"/>
      <w14:numSpacing w14:val="proportional"/>
    </w:rPr>
  </w:style>
  <w:style w:type="character" w:customStyle="1" w:styleId="E-mailSignatureChar">
    <w:name w:val="E-mail Signature Char"/>
    <w:basedOn w:val="DefaultParagraphFont"/>
    <w:link w:val="E-mailSignature"/>
    <w:uiPriority w:val="99"/>
    <w:semiHidden/>
    <w:rPr>
      <w:kern w:val="16"/>
      <w:sz w:val="22"/>
      <w14:ligatures w14:val="standardContextual"/>
      <w14:numForm w14:val="oldStyle"/>
      <w14:numSpacing w14:val="proportional"/>
    </w:rPr>
  </w:style>
  <w:style w:type="character" w:customStyle="1" w:styleId="EndnoteTextChar">
    <w:name w:val="Endnote Text Char"/>
    <w:basedOn w:val="DefaultParagraphFont"/>
    <w:link w:val="EndnoteText"/>
    <w:uiPriority w:val="99"/>
    <w:semiHidden/>
    <w:rPr>
      <w:kern w:val="16"/>
      <w:sz w:val="22"/>
      <w14:ligatures w14:val="standardContextual"/>
      <w14:numForm w14:val="oldStyle"/>
      <w14:numSpacing w14:val="proportional"/>
    </w:rPr>
  </w:style>
  <w:style w:type="character" w:customStyle="1" w:styleId="FootnoteTextChar">
    <w:name w:val="Footnote Text Char"/>
    <w:basedOn w:val="DefaultParagraphFont"/>
    <w:link w:val="FootnoteText"/>
    <w:uiPriority w:val="99"/>
    <w:semiHidden/>
    <w:rPr>
      <w:kern w:val="16"/>
      <w:sz w:val="22"/>
      <w14:ligatures w14:val="standardContextual"/>
      <w14:numForm w14:val="oldStyle"/>
      <w14:numSpacing w14:val="proportional"/>
    </w:rPr>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tblPr>
      <w:tblBorders>
        <w:top w:val="single" w:sz="4" w:space="0" w:color="72BDE0" w:themeColor="accent1" w:themeTint="66"/>
        <w:left w:val="single" w:sz="4" w:space="0" w:color="72BDE0" w:themeColor="accent1" w:themeTint="66"/>
        <w:bottom w:val="single" w:sz="4" w:space="0" w:color="72BDE0" w:themeColor="accent1" w:themeTint="66"/>
        <w:right w:val="single" w:sz="4" w:space="0" w:color="72BDE0" w:themeColor="accent1" w:themeTint="66"/>
        <w:insideH w:val="single" w:sz="4" w:space="0" w:color="72BDE0" w:themeColor="accent1" w:themeTint="66"/>
        <w:insideV w:val="single" w:sz="4" w:space="0" w:color="72BDE0" w:themeColor="accent1" w:themeTint="66"/>
      </w:tblBorders>
    </w:tblPr>
    <w:tblStylePr w:type="firstRow">
      <w:rPr>
        <w:b/>
        <w:bCs/>
      </w:rPr>
      <w:tblPr/>
      <w:tcPr>
        <w:tcBorders>
          <w:bottom w:val="single" w:sz="12" w:space="0" w:color="2E9BCF" w:themeColor="accent1" w:themeTint="99"/>
        </w:tcBorders>
      </w:tcPr>
    </w:tblStylePr>
    <w:tblStylePr w:type="lastRow">
      <w:rPr>
        <w:b/>
        <w:bCs/>
      </w:rPr>
      <w:tblPr/>
      <w:tcPr>
        <w:tcBorders>
          <w:top w:val="double" w:sz="2" w:space="0" w:color="2E9BC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tblPr>
      <w:tblBorders>
        <w:top w:val="single" w:sz="4" w:space="0" w:color="F4EFF6" w:themeColor="accent2" w:themeTint="66"/>
        <w:left w:val="single" w:sz="4" w:space="0" w:color="F4EFF6" w:themeColor="accent2" w:themeTint="66"/>
        <w:bottom w:val="single" w:sz="4" w:space="0" w:color="F4EFF6" w:themeColor="accent2" w:themeTint="66"/>
        <w:right w:val="single" w:sz="4" w:space="0" w:color="F4EFF6" w:themeColor="accent2" w:themeTint="66"/>
        <w:insideH w:val="single" w:sz="4" w:space="0" w:color="F4EFF6" w:themeColor="accent2" w:themeTint="66"/>
        <w:insideV w:val="single" w:sz="4" w:space="0" w:color="F4EFF6" w:themeColor="accent2" w:themeTint="66"/>
      </w:tblBorders>
    </w:tblPr>
    <w:tblStylePr w:type="firstRow">
      <w:rPr>
        <w:b/>
        <w:bCs/>
      </w:rPr>
      <w:tblPr/>
      <w:tcPr>
        <w:tcBorders>
          <w:bottom w:val="single" w:sz="12" w:space="0" w:color="EFE7F2" w:themeColor="accent2" w:themeTint="99"/>
        </w:tcBorders>
      </w:tcPr>
    </w:tblStylePr>
    <w:tblStylePr w:type="lastRow">
      <w:rPr>
        <w:b/>
        <w:bCs/>
      </w:rPr>
      <w:tblPr/>
      <w:tcPr>
        <w:tcBorders>
          <w:top w:val="double" w:sz="2" w:space="0" w:color="EFE7F2"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tblPr>
      <w:tblBorders>
        <w:top w:val="single" w:sz="4" w:space="0" w:color="FCE7EE" w:themeColor="accent3" w:themeTint="66"/>
        <w:left w:val="single" w:sz="4" w:space="0" w:color="FCE7EE" w:themeColor="accent3" w:themeTint="66"/>
        <w:bottom w:val="single" w:sz="4" w:space="0" w:color="FCE7EE" w:themeColor="accent3" w:themeTint="66"/>
        <w:right w:val="single" w:sz="4" w:space="0" w:color="FCE7EE" w:themeColor="accent3" w:themeTint="66"/>
        <w:insideH w:val="single" w:sz="4" w:space="0" w:color="FCE7EE" w:themeColor="accent3" w:themeTint="66"/>
        <w:insideV w:val="single" w:sz="4" w:space="0" w:color="FCE7EE" w:themeColor="accent3" w:themeTint="66"/>
      </w:tblBorders>
    </w:tblPr>
    <w:tblStylePr w:type="firstRow">
      <w:rPr>
        <w:b/>
        <w:bCs/>
      </w:rPr>
      <w:tblPr/>
      <w:tcPr>
        <w:tcBorders>
          <w:bottom w:val="single" w:sz="12" w:space="0" w:color="FADBE6" w:themeColor="accent3" w:themeTint="99"/>
        </w:tcBorders>
      </w:tcPr>
    </w:tblStylePr>
    <w:tblStylePr w:type="lastRow">
      <w:rPr>
        <w:b/>
        <w:bCs/>
      </w:rPr>
      <w:tblPr/>
      <w:tcPr>
        <w:tcBorders>
          <w:top w:val="double" w:sz="2" w:space="0" w:color="FADBE6"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tblPr>
      <w:tblBorders>
        <w:top w:val="single" w:sz="4" w:space="0" w:color="FDF69F" w:themeColor="accent4" w:themeTint="66"/>
        <w:left w:val="single" w:sz="4" w:space="0" w:color="FDF69F" w:themeColor="accent4" w:themeTint="66"/>
        <w:bottom w:val="single" w:sz="4" w:space="0" w:color="FDF69F" w:themeColor="accent4" w:themeTint="66"/>
        <w:right w:val="single" w:sz="4" w:space="0" w:color="FDF69F" w:themeColor="accent4" w:themeTint="66"/>
        <w:insideH w:val="single" w:sz="4" w:space="0" w:color="FDF69F" w:themeColor="accent4" w:themeTint="66"/>
        <w:insideV w:val="single" w:sz="4" w:space="0" w:color="FDF69F" w:themeColor="accent4" w:themeTint="66"/>
      </w:tblBorders>
    </w:tblPr>
    <w:tblStylePr w:type="firstRow">
      <w:rPr>
        <w:b/>
        <w:bCs/>
      </w:rPr>
      <w:tblPr/>
      <w:tcPr>
        <w:tcBorders>
          <w:bottom w:val="single" w:sz="12" w:space="0" w:color="FDF26F" w:themeColor="accent4" w:themeTint="99"/>
        </w:tcBorders>
      </w:tcPr>
    </w:tblStylePr>
    <w:tblStylePr w:type="lastRow">
      <w:rPr>
        <w:b/>
        <w:bCs/>
      </w:rPr>
      <w:tblPr/>
      <w:tcPr>
        <w:tcBorders>
          <w:top w:val="double" w:sz="2" w:space="0" w:color="FDF26F"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tblPr>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tblPr>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tblPr>
      <w:tblBorders>
        <w:top w:val="single" w:sz="2" w:space="0" w:color="2E9BCF" w:themeColor="accent1" w:themeTint="99"/>
        <w:bottom w:val="single" w:sz="2" w:space="0" w:color="2E9BCF" w:themeColor="accent1" w:themeTint="99"/>
        <w:insideH w:val="single" w:sz="2" w:space="0" w:color="2E9BCF" w:themeColor="accent1" w:themeTint="99"/>
        <w:insideV w:val="single" w:sz="2" w:space="0" w:color="2E9BCF" w:themeColor="accent1" w:themeTint="99"/>
      </w:tblBorders>
    </w:tblPr>
    <w:tblStylePr w:type="firstRow">
      <w:rPr>
        <w:b/>
        <w:bCs/>
      </w:rPr>
      <w:tblPr/>
      <w:tcPr>
        <w:tcBorders>
          <w:top w:val="nil"/>
          <w:bottom w:val="single" w:sz="12" w:space="0" w:color="2E9BCF" w:themeColor="accent1" w:themeTint="99"/>
          <w:insideH w:val="nil"/>
          <w:insideV w:val="nil"/>
        </w:tcBorders>
        <w:shd w:val="clear" w:color="auto" w:fill="FFFFFF" w:themeFill="background1"/>
      </w:tcPr>
    </w:tblStylePr>
    <w:tblStylePr w:type="lastRow">
      <w:rPr>
        <w:b/>
        <w:bCs/>
      </w:rPr>
      <w:tblPr/>
      <w:tcPr>
        <w:tcBorders>
          <w:top w:val="double" w:sz="2" w:space="0" w:color="2E9B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GridTable2-Accent21">
    <w:name w:val="Grid Table 2 - Accent 21"/>
    <w:basedOn w:val="TableNormal"/>
    <w:uiPriority w:val="47"/>
    <w:tblPr>
      <w:tblBorders>
        <w:top w:val="single" w:sz="2" w:space="0" w:color="EFE7F2" w:themeColor="accent2" w:themeTint="99"/>
        <w:bottom w:val="single" w:sz="2" w:space="0" w:color="EFE7F2" w:themeColor="accent2" w:themeTint="99"/>
        <w:insideH w:val="single" w:sz="2" w:space="0" w:color="EFE7F2" w:themeColor="accent2" w:themeTint="99"/>
        <w:insideV w:val="single" w:sz="2" w:space="0" w:color="EFE7F2" w:themeColor="accent2" w:themeTint="99"/>
      </w:tblBorders>
    </w:tblPr>
    <w:tblStylePr w:type="firstRow">
      <w:rPr>
        <w:b/>
        <w:bCs/>
      </w:rPr>
      <w:tblPr/>
      <w:tcPr>
        <w:tcBorders>
          <w:top w:val="nil"/>
          <w:bottom w:val="single" w:sz="12" w:space="0" w:color="EFE7F2" w:themeColor="accent2" w:themeTint="99"/>
          <w:insideH w:val="nil"/>
          <w:insideV w:val="nil"/>
        </w:tcBorders>
        <w:shd w:val="clear" w:color="auto" w:fill="FFFFFF" w:themeFill="background1"/>
      </w:tcPr>
    </w:tblStylePr>
    <w:tblStylePr w:type="lastRow">
      <w:rPr>
        <w:b/>
        <w:bCs/>
      </w:rPr>
      <w:tblPr/>
      <w:tcPr>
        <w:tcBorders>
          <w:top w:val="double" w:sz="2" w:space="0" w:color="EFE7F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GridTable2-Accent31">
    <w:name w:val="Grid Table 2 - Accent 31"/>
    <w:basedOn w:val="TableNormal"/>
    <w:uiPriority w:val="47"/>
    <w:tblPr>
      <w:tblBorders>
        <w:top w:val="single" w:sz="2" w:space="0" w:color="FADBE6" w:themeColor="accent3" w:themeTint="99"/>
        <w:bottom w:val="single" w:sz="2" w:space="0" w:color="FADBE6" w:themeColor="accent3" w:themeTint="99"/>
        <w:insideH w:val="single" w:sz="2" w:space="0" w:color="FADBE6" w:themeColor="accent3" w:themeTint="99"/>
        <w:insideV w:val="single" w:sz="2" w:space="0" w:color="FADBE6" w:themeColor="accent3" w:themeTint="99"/>
      </w:tblBorders>
    </w:tblPr>
    <w:tblStylePr w:type="firstRow">
      <w:rPr>
        <w:b/>
        <w:bCs/>
      </w:rPr>
      <w:tblPr/>
      <w:tcPr>
        <w:tcBorders>
          <w:top w:val="nil"/>
          <w:bottom w:val="single" w:sz="12" w:space="0" w:color="FADBE6" w:themeColor="accent3" w:themeTint="99"/>
          <w:insideH w:val="nil"/>
          <w:insideV w:val="nil"/>
        </w:tcBorders>
        <w:shd w:val="clear" w:color="auto" w:fill="FFFFFF" w:themeFill="background1"/>
      </w:tcPr>
    </w:tblStylePr>
    <w:tblStylePr w:type="lastRow">
      <w:rPr>
        <w:b/>
        <w:bCs/>
      </w:rPr>
      <w:tblPr/>
      <w:tcPr>
        <w:tcBorders>
          <w:top w:val="double" w:sz="2" w:space="0" w:color="FADB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GridTable2-Accent41">
    <w:name w:val="Grid Table 2 - Accent 41"/>
    <w:basedOn w:val="TableNormal"/>
    <w:uiPriority w:val="47"/>
    <w:tblPr>
      <w:tblBorders>
        <w:top w:val="single" w:sz="2" w:space="0" w:color="FDF26F" w:themeColor="accent4" w:themeTint="99"/>
        <w:bottom w:val="single" w:sz="2" w:space="0" w:color="FDF26F" w:themeColor="accent4" w:themeTint="99"/>
        <w:insideH w:val="single" w:sz="2" w:space="0" w:color="FDF26F" w:themeColor="accent4" w:themeTint="99"/>
        <w:insideV w:val="single" w:sz="2" w:space="0" w:color="FDF26F" w:themeColor="accent4" w:themeTint="99"/>
      </w:tblBorders>
    </w:tblPr>
    <w:tblStylePr w:type="firstRow">
      <w:rPr>
        <w:b/>
        <w:bCs/>
      </w:rPr>
      <w:tblPr/>
      <w:tcPr>
        <w:tcBorders>
          <w:top w:val="nil"/>
          <w:bottom w:val="single" w:sz="12" w:space="0" w:color="FDF26F" w:themeColor="accent4" w:themeTint="99"/>
          <w:insideH w:val="nil"/>
          <w:insideV w:val="nil"/>
        </w:tcBorders>
        <w:shd w:val="clear" w:color="auto" w:fill="FFFFFF" w:themeFill="background1"/>
      </w:tcPr>
    </w:tblStylePr>
    <w:tblStylePr w:type="lastRow">
      <w:rPr>
        <w:b/>
        <w:bCs/>
      </w:rPr>
      <w:tblPr/>
      <w:tcPr>
        <w:tcBorders>
          <w:top w:val="double" w:sz="2" w:space="0" w:color="FDF26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GridTable2-Accent51">
    <w:name w:val="Grid Table 2 - Accent 51"/>
    <w:basedOn w:val="TableNormal"/>
    <w:uiPriority w:val="47"/>
    <w:tblPr>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GridTable2-Accent61">
    <w:name w:val="Grid Table 2 - Accent 61"/>
    <w:basedOn w:val="TableNormal"/>
    <w:uiPriority w:val="47"/>
    <w:tblPr>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GridTable31">
    <w:name w:val="Grid Table 31"/>
    <w:basedOn w:val="TableNormal"/>
    <w:uiPriority w:val="48"/>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tblPr>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bottom w:val="single" w:sz="4" w:space="0" w:color="2E9BCF" w:themeColor="accent1" w:themeTint="99"/>
        </w:tcBorders>
      </w:tcPr>
    </w:tblStylePr>
    <w:tblStylePr w:type="nwCell">
      <w:tblPr/>
      <w:tcPr>
        <w:tcBorders>
          <w:bottom w:val="single" w:sz="4" w:space="0" w:color="2E9BCF" w:themeColor="accent1" w:themeTint="99"/>
        </w:tcBorders>
      </w:tcPr>
    </w:tblStylePr>
    <w:tblStylePr w:type="seCell">
      <w:tblPr/>
      <w:tcPr>
        <w:tcBorders>
          <w:top w:val="single" w:sz="4" w:space="0" w:color="2E9BCF" w:themeColor="accent1" w:themeTint="99"/>
        </w:tcBorders>
      </w:tcPr>
    </w:tblStylePr>
    <w:tblStylePr w:type="swCell">
      <w:tblPr/>
      <w:tcPr>
        <w:tcBorders>
          <w:top w:val="single" w:sz="4" w:space="0" w:color="2E9BCF" w:themeColor="accent1" w:themeTint="99"/>
        </w:tcBorders>
      </w:tcPr>
    </w:tblStylePr>
  </w:style>
  <w:style w:type="table" w:customStyle="1" w:styleId="GridTable3-Accent21">
    <w:name w:val="Grid Table 3 - Accent 21"/>
    <w:basedOn w:val="TableNormal"/>
    <w:uiPriority w:val="48"/>
    <w:tblPr>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bottom w:val="single" w:sz="4" w:space="0" w:color="EFE7F2" w:themeColor="accent2" w:themeTint="99"/>
        </w:tcBorders>
      </w:tcPr>
    </w:tblStylePr>
    <w:tblStylePr w:type="nwCell">
      <w:tblPr/>
      <w:tcPr>
        <w:tcBorders>
          <w:bottom w:val="single" w:sz="4" w:space="0" w:color="EFE7F2" w:themeColor="accent2" w:themeTint="99"/>
        </w:tcBorders>
      </w:tcPr>
    </w:tblStylePr>
    <w:tblStylePr w:type="seCell">
      <w:tblPr/>
      <w:tcPr>
        <w:tcBorders>
          <w:top w:val="single" w:sz="4" w:space="0" w:color="EFE7F2" w:themeColor="accent2" w:themeTint="99"/>
        </w:tcBorders>
      </w:tcPr>
    </w:tblStylePr>
    <w:tblStylePr w:type="swCell">
      <w:tblPr/>
      <w:tcPr>
        <w:tcBorders>
          <w:top w:val="single" w:sz="4" w:space="0" w:color="EFE7F2" w:themeColor="accent2" w:themeTint="99"/>
        </w:tcBorders>
      </w:tcPr>
    </w:tblStylePr>
  </w:style>
  <w:style w:type="table" w:customStyle="1" w:styleId="GridTable3-Accent31">
    <w:name w:val="Grid Table 3 - Accent 31"/>
    <w:basedOn w:val="TableNormal"/>
    <w:uiPriority w:val="48"/>
    <w:tblPr>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bottom w:val="single" w:sz="4" w:space="0" w:color="FADBE6" w:themeColor="accent3" w:themeTint="99"/>
        </w:tcBorders>
      </w:tcPr>
    </w:tblStylePr>
    <w:tblStylePr w:type="nwCell">
      <w:tblPr/>
      <w:tcPr>
        <w:tcBorders>
          <w:bottom w:val="single" w:sz="4" w:space="0" w:color="FADBE6" w:themeColor="accent3" w:themeTint="99"/>
        </w:tcBorders>
      </w:tcPr>
    </w:tblStylePr>
    <w:tblStylePr w:type="seCell">
      <w:tblPr/>
      <w:tcPr>
        <w:tcBorders>
          <w:top w:val="single" w:sz="4" w:space="0" w:color="FADBE6" w:themeColor="accent3" w:themeTint="99"/>
        </w:tcBorders>
      </w:tcPr>
    </w:tblStylePr>
    <w:tblStylePr w:type="swCell">
      <w:tblPr/>
      <w:tcPr>
        <w:tcBorders>
          <w:top w:val="single" w:sz="4" w:space="0" w:color="FADBE6" w:themeColor="accent3" w:themeTint="99"/>
        </w:tcBorders>
      </w:tcPr>
    </w:tblStylePr>
  </w:style>
  <w:style w:type="table" w:customStyle="1" w:styleId="GridTable3-Accent41">
    <w:name w:val="Grid Table 3 - Accent 41"/>
    <w:basedOn w:val="TableNormal"/>
    <w:uiPriority w:val="48"/>
    <w:tblPr>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bottom w:val="single" w:sz="4" w:space="0" w:color="FDF26F" w:themeColor="accent4" w:themeTint="99"/>
        </w:tcBorders>
      </w:tcPr>
    </w:tblStylePr>
    <w:tblStylePr w:type="nwCell">
      <w:tblPr/>
      <w:tcPr>
        <w:tcBorders>
          <w:bottom w:val="single" w:sz="4" w:space="0" w:color="FDF26F" w:themeColor="accent4" w:themeTint="99"/>
        </w:tcBorders>
      </w:tcPr>
    </w:tblStylePr>
    <w:tblStylePr w:type="seCell">
      <w:tblPr/>
      <w:tcPr>
        <w:tcBorders>
          <w:top w:val="single" w:sz="4" w:space="0" w:color="FDF26F" w:themeColor="accent4" w:themeTint="99"/>
        </w:tcBorders>
      </w:tcPr>
    </w:tblStylePr>
    <w:tblStylePr w:type="swCell">
      <w:tblPr/>
      <w:tcPr>
        <w:tcBorders>
          <w:top w:val="single" w:sz="4" w:space="0" w:color="FDF26F" w:themeColor="accent4" w:themeTint="99"/>
        </w:tcBorders>
      </w:tcPr>
    </w:tblStylePr>
  </w:style>
  <w:style w:type="table" w:customStyle="1" w:styleId="GridTable3-Accent51">
    <w:name w:val="Grid Table 3 - Accent 51"/>
    <w:basedOn w:val="TableNormal"/>
    <w:uiPriority w:val="48"/>
    <w:tblPr>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customStyle="1" w:styleId="GridTable3-Accent61">
    <w:name w:val="Grid Table 3 - Accent 61"/>
    <w:basedOn w:val="TableNormal"/>
    <w:uiPriority w:val="48"/>
    <w:tblPr>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color w:val="FFFFFF" w:themeColor="background1"/>
      </w:rPr>
      <w:tblPr/>
      <w:tcPr>
        <w:tcBorders>
          <w:top w:val="single" w:sz="4" w:space="0" w:color="0F3344" w:themeColor="accent1"/>
          <w:left w:val="single" w:sz="4" w:space="0" w:color="0F3344" w:themeColor="accent1"/>
          <w:bottom w:val="single" w:sz="4" w:space="0" w:color="0F3344" w:themeColor="accent1"/>
          <w:right w:val="single" w:sz="4" w:space="0" w:color="0F3344" w:themeColor="accent1"/>
          <w:insideH w:val="nil"/>
          <w:insideV w:val="nil"/>
        </w:tcBorders>
        <w:shd w:val="clear" w:color="auto" w:fill="0F3344" w:themeFill="accent1"/>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GridTable4-Accent21">
    <w:name w:val="Grid Table 4 - Accent 21"/>
    <w:basedOn w:val="TableNormal"/>
    <w:uiPriority w:val="49"/>
    <w:tblPr>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color w:val="FFFFFF" w:themeColor="background1"/>
      </w:rPr>
      <w:tblPr/>
      <w:tcPr>
        <w:tcBorders>
          <w:top w:val="single" w:sz="4" w:space="0" w:color="E5D8EA" w:themeColor="accent2"/>
          <w:left w:val="single" w:sz="4" w:space="0" w:color="E5D8EA" w:themeColor="accent2"/>
          <w:bottom w:val="single" w:sz="4" w:space="0" w:color="E5D8EA" w:themeColor="accent2"/>
          <w:right w:val="single" w:sz="4" w:space="0" w:color="E5D8EA" w:themeColor="accent2"/>
          <w:insideH w:val="nil"/>
          <w:insideV w:val="nil"/>
        </w:tcBorders>
        <w:shd w:val="clear" w:color="auto" w:fill="E5D8EA" w:themeFill="accent2"/>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GridTable4-Accent31">
    <w:name w:val="Grid Table 4 - Accent 31"/>
    <w:basedOn w:val="TableNormal"/>
    <w:uiPriority w:val="49"/>
    <w:tblPr>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color w:val="FFFFFF" w:themeColor="background1"/>
      </w:rPr>
      <w:tblPr/>
      <w:tcPr>
        <w:tcBorders>
          <w:top w:val="single" w:sz="4" w:space="0" w:color="F8C4D7" w:themeColor="accent3"/>
          <w:left w:val="single" w:sz="4" w:space="0" w:color="F8C4D7" w:themeColor="accent3"/>
          <w:bottom w:val="single" w:sz="4" w:space="0" w:color="F8C4D7" w:themeColor="accent3"/>
          <w:right w:val="single" w:sz="4" w:space="0" w:color="F8C4D7" w:themeColor="accent3"/>
          <w:insideH w:val="nil"/>
          <w:insideV w:val="nil"/>
        </w:tcBorders>
        <w:shd w:val="clear" w:color="auto" w:fill="F8C4D7" w:themeFill="accent3"/>
      </w:tcPr>
    </w:tblStylePr>
    <w:tblStylePr w:type="lastRow">
      <w:rPr>
        <w:b/>
        <w:bCs/>
      </w:rPr>
      <w:tblPr/>
      <w:tcPr>
        <w:tcBorders>
          <w:top w:val="double" w:sz="4" w:space="0" w:color="F8C4D7" w:themeColor="accent3"/>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GridTable4-Accent41">
    <w:name w:val="Grid Table 4 - Accent 41"/>
    <w:basedOn w:val="TableNormal"/>
    <w:uiPriority w:val="49"/>
    <w:tblPr>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color w:val="FFFFFF" w:themeColor="background1"/>
      </w:rPr>
      <w:tblPr/>
      <w:tcPr>
        <w:tcBorders>
          <w:top w:val="single" w:sz="4" w:space="0" w:color="FCEA10" w:themeColor="accent4"/>
          <w:left w:val="single" w:sz="4" w:space="0" w:color="FCEA10" w:themeColor="accent4"/>
          <w:bottom w:val="single" w:sz="4" w:space="0" w:color="FCEA10" w:themeColor="accent4"/>
          <w:right w:val="single" w:sz="4" w:space="0" w:color="FCEA10" w:themeColor="accent4"/>
          <w:insideH w:val="nil"/>
          <w:insideV w:val="nil"/>
        </w:tcBorders>
        <w:shd w:val="clear" w:color="auto" w:fill="FCEA10" w:themeFill="accent4"/>
      </w:tcPr>
    </w:tblStylePr>
    <w:tblStylePr w:type="lastRow">
      <w:rPr>
        <w:b/>
        <w:bCs/>
      </w:rPr>
      <w:tblPr/>
      <w:tcPr>
        <w:tcBorders>
          <w:top w:val="double" w:sz="4" w:space="0" w:color="FCEA10" w:themeColor="accent4"/>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GridTable4-Accent51">
    <w:name w:val="Grid Table 4 - Accent 51"/>
    <w:basedOn w:val="TableNormal"/>
    <w:uiPriority w:val="49"/>
    <w:tblPr>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GridTable4-Accent61">
    <w:name w:val="Grid Table 4 - Accent 61"/>
    <w:basedOn w:val="TableNormal"/>
    <w:uiPriority w:val="49"/>
    <w:tblPr>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GridTable5Dark1">
    <w:name w:val="Grid Table 5 Dark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DD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334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334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334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3344" w:themeFill="accent1"/>
      </w:tcPr>
    </w:tblStylePr>
    <w:tblStylePr w:type="band1Vert">
      <w:tblPr/>
      <w:tcPr>
        <w:shd w:val="clear" w:color="auto" w:fill="72BDE0" w:themeFill="accent1" w:themeFillTint="66"/>
      </w:tcPr>
    </w:tblStylePr>
    <w:tblStylePr w:type="band1Horz">
      <w:tblPr/>
      <w:tcPr>
        <w:shd w:val="clear" w:color="auto" w:fill="72BDE0" w:themeFill="accent1" w:themeFillTint="66"/>
      </w:tcPr>
    </w:tblStyle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7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D8E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D8E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D8E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D8EA" w:themeFill="accent2"/>
      </w:tcPr>
    </w:tblStylePr>
    <w:tblStylePr w:type="band1Vert">
      <w:tblPr/>
      <w:tcPr>
        <w:shd w:val="clear" w:color="auto" w:fill="F4EFF6" w:themeFill="accent2" w:themeFillTint="66"/>
      </w:tcPr>
    </w:tblStylePr>
    <w:tblStylePr w:type="band1Horz">
      <w:tblPr/>
      <w:tcPr>
        <w:shd w:val="clear" w:color="auto" w:fill="F4EFF6" w:themeFill="accent2" w:themeFillTint="66"/>
      </w:tcPr>
    </w:tblStylePr>
  </w:style>
  <w:style w:type="table" w:customStyle="1" w:styleId="GridTable5Dark-Accent31">
    <w:name w:val="Grid Table 5 Dark - Accent 3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3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C4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C4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C4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C4D7" w:themeFill="accent3"/>
      </w:tcPr>
    </w:tblStylePr>
    <w:tblStylePr w:type="band1Vert">
      <w:tblPr/>
      <w:tcPr>
        <w:shd w:val="clear" w:color="auto" w:fill="FCE7EE" w:themeFill="accent3" w:themeFillTint="66"/>
      </w:tcPr>
    </w:tblStylePr>
    <w:tblStylePr w:type="band1Horz">
      <w:tblPr/>
      <w:tcPr>
        <w:shd w:val="clear" w:color="auto" w:fill="FCE7EE" w:themeFill="accent3" w:themeFillTint="66"/>
      </w:tcPr>
    </w:tblStylePr>
  </w:style>
  <w:style w:type="table" w:customStyle="1" w:styleId="GridTable5Dark-Accent41">
    <w:name w:val="Grid Table 5 Dark - Accent 4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AC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CEA1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CEA1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CEA1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CEA10" w:themeFill="accent4"/>
      </w:tcPr>
    </w:tblStylePr>
    <w:tblStylePr w:type="band1Vert">
      <w:tblPr/>
      <w:tcPr>
        <w:shd w:val="clear" w:color="auto" w:fill="FDF69F" w:themeFill="accent4" w:themeFillTint="66"/>
      </w:tcPr>
    </w:tblStylePr>
    <w:tblStylePr w:type="band1Horz">
      <w:tblPr/>
      <w:tcPr>
        <w:shd w:val="clear" w:color="auto" w:fill="FDF69F" w:themeFill="accent4" w:themeFillTint="66"/>
      </w:tcPr>
    </w:tblStyle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customStyle="1" w:styleId="GridTable5Dark-Accent61">
    <w:name w:val="Grid Table 5 Dark - Accent 6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customStyle="1" w:styleId="GridTable6Colorful1">
    <w:name w:val="Grid Table 6 Colorful1"/>
    <w:basedOn w:val="TableNormal"/>
    <w:uiPriority w:val="51"/>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Pr>
      <w:color w:val="0B2632" w:themeColor="accent1" w:themeShade="BF"/>
    </w:rPr>
    <w:tblPr>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bottom w:val="single" w:sz="12" w:space="0" w:color="2E9BCF" w:themeColor="accent1" w:themeTint="99"/>
        </w:tcBorders>
      </w:tcPr>
    </w:tblStylePr>
    <w:tblStylePr w:type="lastRow">
      <w:rPr>
        <w:b/>
        <w:bCs/>
      </w:rPr>
      <w:tblPr/>
      <w:tcPr>
        <w:tcBorders>
          <w:top w:val="doub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GridTable6Colorful-Accent21">
    <w:name w:val="Grid Table 6 Colorful - Accent 21"/>
    <w:basedOn w:val="TableNormal"/>
    <w:uiPriority w:val="51"/>
    <w:rPr>
      <w:color w:val="B48EC2" w:themeColor="accent2" w:themeShade="BF"/>
    </w:rPr>
    <w:tblPr>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bottom w:val="single" w:sz="12" w:space="0" w:color="EFE7F2" w:themeColor="accent2" w:themeTint="99"/>
        </w:tcBorders>
      </w:tcPr>
    </w:tblStylePr>
    <w:tblStylePr w:type="lastRow">
      <w:rPr>
        <w:b/>
        <w:bCs/>
      </w:rPr>
      <w:tblPr/>
      <w:tcPr>
        <w:tcBorders>
          <w:top w:val="doub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GridTable6Colorful-Accent31">
    <w:name w:val="Grid Table 6 Colorful - Accent 31"/>
    <w:basedOn w:val="TableNormal"/>
    <w:uiPriority w:val="51"/>
    <w:rPr>
      <w:color w:val="EC6093" w:themeColor="accent3" w:themeShade="BF"/>
    </w:rPr>
    <w:tblPr>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bottom w:val="single" w:sz="12" w:space="0" w:color="FADBE6" w:themeColor="accent3" w:themeTint="99"/>
        </w:tcBorders>
      </w:tcPr>
    </w:tblStylePr>
    <w:tblStylePr w:type="lastRow">
      <w:rPr>
        <w:b/>
        <w:bCs/>
      </w:rPr>
      <w:tblPr/>
      <w:tcPr>
        <w:tcBorders>
          <w:top w:val="doub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GridTable6Colorful-Accent41">
    <w:name w:val="Grid Table 6 Colorful - Accent 41"/>
    <w:basedOn w:val="TableNormal"/>
    <w:uiPriority w:val="51"/>
    <w:rPr>
      <w:color w:val="C6B602" w:themeColor="accent4" w:themeShade="BF"/>
    </w:rPr>
    <w:tblPr>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bottom w:val="single" w:sz="12" w:space="0" w:color="FDF26F" w:themeColor="accent4" w:themeTint="99"/>
        </w:tcBorders>
      </w:tcPr>
    </w:tblStylePr>
    <w:tblStylePr w:type="lastRow">
      <w:rPr>
        <w:b/>
        <w:bCs/>
      </w:rPr>
      <w:tblPr/>
      <w:tcPr>
        <w:tcBorders>
          <w:top w:val="doub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GridTable6Colorful-Accent51">
    <w:name w:val="Grid Table 6 Colorful - Accent 51"/>
    <w:basedOn w:val="TableNormal"/>
    <w:uiPriority w:val="51"/>
    <w:rPr>
      <w:color w:val="BFBFBF" w:themeColor="accent5" w:themeShade="BF"/>
    </w:rPr>
    <w:tblPr>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GridTable6Colorful-Accent61">
    <w:name w:val="Grid Table 6 Colorful - Accent 61"/>
    <w:basedOn w:val="TableNormal"/>
    <w:uiPriority w:val="51"/>
    <w:rPr>
      <w:color w:val="BFBFBF" w:themeColor="accent6" w:themeShade="BF"/>
    </w:rPr>
    <w:tblPr>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GridTable7Colorful1">
    <w:name w:val="Grid Table 7 Colorful1"/>
    <w:basedOn w:val="TableNormal"/>
    <w:uiPriority w:val="52"/>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Pr>
      <w:color w:val="0B2632" w:themeColor="accent1" w:themeShade="BF"/>
    </w:rPr>
    <w:tblPr>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bottom w:val="single" w:sz="4" w:space="0" w:color="2E9BCF" w:themeColor="accent1" w:themeTint="99"/>
        </w:tcBorders>
      </w:tcPr>
    </w:tblStylePr>
    <w:tblStylePr w:type="nwCell">
      <w:tblPr/>
      <w:tcPr>
        <w:tcBorders>
          <w:bottom w:val="single" w:sz="4" w:space="0" w:color="2E9BCF" w:themeColor="accent1" w:themeTint="99"/>
        </w:tcBorders>
      </w:tcPr>
    </w:tblStylePr>
    <w:tblStylePr w:type="seCell">
      <w:tblPr/>
      <w:tcPr>
        <w:tcBorders>
          <w:top w:val="single" w:sz="4" w:space="0" w:color="2E9BCF" w:themeColor="accent1" w:themeTint="99"/>
        </w:tcBorders>
      </w:tcPr>
    </w:tblStylePr>
    <w:tblStylePr w:type="swCell">
      <w:tblPr/>
      <w:tcPr>
        <w:tcBorders>
          <w:top w:val="single" w:sz="4" w:space="0" w:color="2E9BCF" w:themeColor="accent1" w:themeTint="99"/>
        </w:tcBorders>
      </w:tcPr>
    </w:tblStylePr>
  </w:style>
  <w:style w:type="table" w:customStyle="1" w:styleId="GridTable7Colorful-Accent21">
    <w:name w:val="Grid Table 7 Colorful - Accent 21"/>
    <w:basedOn w:val="TableNormal"/>
    <w:uiPriority w:val="52"/>
    <w:rPr>
      <w:color w:val="B48EC2" w:themeColor="accent2" w:themeShade="BF"/>
    </w:rPr>
    <w:tblPr>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bottom w:val="single" w:sz="4" w:space="0" w:color="EFE7F2" w:themeColor="accent2" w:themeTint="99"/>
        </w:tcBorders>
      </w:tcPr>
    </w:tblStylePr>
    <w:tblStylePr w:type="nwCell">
      <w:tblPr/>
      <w:tcPr>
        <w:tcBorders>
          <w:bottom w:val="single" w:sz="4" w:space="0" w:color="EFE7F2" w:themeColor="accent2" w:themeTint="99"/>
        </w:tcBorders>
      </w:tcPr>
    </w:tblStylePr>
    <w:tblStylePr w:type="seCell">
      <w:tblPr/>
      <w:tcPr>
        <w:tcBorders>
          <w:top w:val="single" w:sz="4" w:space="0" w:color="EFE7F2" w:themeColor="accent2" w:themeTint="99"/>
        </w:tcBorders>
      </w:tcPr>
    </w:tblStylePr>
    <w:tblStylePr w:type="swCell">
      <w:tblPr/>
      <w:tcPr>
        <w:tcBorders>
          <w:top w:val="single" w:sz="4" w:space="0" w:color="EFE7F2" w:themeColor="accent2" w:themeTint="99"/>
        </w:tcBorders>
      </w:tcPr>
    </w:tblStylePr>
  </w:style>
  <w:style w:type="table" w:customStyle="1" w:styleId="GridTable7Colorful-Accent31">
    <w:name w:val="Grid Table 7 Colorful - Accent 31"/>
    <w:basedOn w:val="TableNormal"/>
    <w:uiPriority w:val="52"/>
    <w:rPr>
      <w:color w:val="EC6093" w:themeColor="accent3" w:themeShade="BF"/>
    </w:rPr>
    <w:tblPr>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bottom w:val="single" w:sz="4" w:space="0" w:color="FADBE6" w:themeColor="accent3" w:themeTint="99"/>
        </w:tcBorders>
      </w:tcPr>
    </w:tblStylePr>
    <w:tblStylePr w:type="nwCell">
      <w:tblPr/>
      <w:tcPr>
        <w:tcBorders>
          <w:bottom w:val="single" w:sz="4" w:space="0" w:color="FADBE6" w:themeColor="accent3" w:themeTint="99"/>
        </w:tcBorders>
      </w:tcPr>
    </w:tblStylePr>
    <w:tblStylePr w:type="seCell">
      <w:tblPr/>
      <w:tcPr>
        <w:tcBorders>
          <w:top w:val="single" w:sz="4" w:space="0" w:color="FADBE6" w:themeColor="accent3" w:themeTint="99"/>
        </w:tcBorders>
      </w:tcPr>
    </w:tblStylePr>
    <w:tblStylePr w:type="swCell">
      <w:tblPr/>
      <w:tcPr>
        <w:tcBorders>
          <w:top w:val="single" w:sz="4" w:space="0" w:color="FADBE6" w:themeColor="accent3" w:themeTint="99"/>
        </w:tcBorders>
      </w:tcPr>
    </w:tblStylePr>
  </w:style>
  <w:style w:type="table" w:customStyle="1" w:styleId="GridTable7Colorful-Accent41">
    <w:name w:val="Grid Table 7 Colorful - Accent 41"/>
    <w:basedOn w:val="TableNormal"/>
    <w:uiPriority w:val="52"/>
    <w:rPr>
      <w:color w:val="C6B602" w:themeColor="accent4" w:themeShade="BF"/>
    </w:rPr>
    <w:tblPr>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bottom w:val="single" w:sz="4" w:space="0" w:color="FDF26F" w:themeColor="accent4" w:themeTint="99"/>
        </w:tcBorders>
      </w:tcPr>
    </w:tblStylePr>
    <w:tblStylePr w:type="nwCell">
      <w:tblPr/>
      <w:tcPr>
        <w:tcBorders>
          <w:bottom w:val="single" w:sz="4" w:space="0" w:color="FDF26F" w:themeColor="accent4" w:themeTint="99"/>
        </w:tcBorders>
      </w:tcPr>
    </w:tblStylePr>
    <w:tblStylePr w:type="seCell">
      <w:tblPr/>
      <w:tcPr>
        <w:tcBorders>
          <w:top w:val="single" w:sz="4" w:space="0" w:color="FDF26F" w:themeColor="accent4" w:themeTint="99"/>
        </w:tcBorders>
      </w:tcPr>
    </w:tblStylePr>
    <w:tblStylePr w:type="swCell">
      <w:tblPr/>
      <w:tcPr>
        <w:tcBorders>
          <w:top w:val="single" w:sz="4" w:space="0" w:color="FDF26F" w:themeColor="accent4" w:themeTint="99"/>
        </w:tcBorders>
      </w:tcPr>
    </w:tblStylePr>
  </w:style>
  <w:style w:type="table" w:customStyle="1" w:styleId="GridTable7Colorful-Accent51">
    <w:name w:val="Grid Table 7 Colorful - Accent 51"/>
    <w:basedOn w:val="TableNormal"/>
    <w:uiPriority w:val="52"/>
    <w:rPr>
      <w:color w:val="BFBFBF" w:themeColor="accent5" w:themeShade="BF"/>
    </w:rPr>
    <w:tblPr>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customStyle="1" w:styleId="GridTable7Colorful-Accent61">
    <w:name w:val="Grid Table 7 Colorful - Accent 61"/>
    <w:basedOn w:val="TableNormal"/>
    <w:uiPriority w:val="52"/>
    <w:rPr>
      <w:color w:val="BFBFBF" w:themeColor="accent6" w:themeShade="BF"/>
    </w:rPr>
    <w:tblPr>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71921" w:themeColor="accent1" w:themeShade="80"/>
      <w:kern w:val="16"/>
      <w:sz w:val="24"/>
      <w:szCs w:val="24"/>
      <w14:ligatures w14:val="standardContextual"/>
      <w14:numForm w14:val="oldStyle"/>
      <w14:numSpacing w14:val="proportion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B2632" w:themeColor="accent1" w:themeShade="BF"/>
      <w:kern w:val="16"/>
      <w:sz w:val="22"/>
      <w14:ligatures w14:val="standardContextual"/>
      <w14:numForm w14:val="oldStyle"/>
      <w14:numSpacing w14:val="proportional"/>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B2632" w:themeColor="accent1" w:themeShade="BF"/>
      <w:kern w:val="16"/>
      <w:sz w:val="22"/>
      <w14:ligatures w14:val="standardContextual"/>
      <w14:numForm w14:val="oldStyle"/>
      <w14:numSpacing w14:val="proportional"/>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71921" w:themeColor="accent1" w:themeShade="80"/>
      <w:kern w:val="16"/>
      <w:sz w:val="22"/>
      <w14:ligatures w14:val="standardContextual"/>
      <w14:numForm w14:val="oldStyle"/>
      <w14:numSpacing w14:val="proportional"/>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71921" w:themeColor="accent1" w:themeShade="80"/>
      <w:kern w:val="16"/>
      <w:sz w:val="22"/>
      <w14:ligatures w14:val="standardContextual"/>
      <w14:numForm w14:val="oldStyle"/>
      <w14:numSpacing w14:val="proportional"/>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16"/>
      <w:sz w:val="22"/>
      <w:szCs w:val="21"/>
      <w14:ligatures w14:val="standardContextual"/>
      <w14:numForm w14:val="oldStyle"/>
      <w14:numSpacing w14:val="proportiona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16"/>
      <w:sz w:val="22"/>
      <w:szCs w:val="21"/>
      <w14:ligatures w14:val="standardContextual"/>
      <w14:numForm w14:val="oldStyle"/>
      <w14:numSpacing w14:val="proportional"/>
    </w:rPr>
  </w:style>
  <w:style w:type="character" w:customStyle="1" w:styleId="HTMLAddressChar">
    <w:name w:val="HTML Address Char"/>
    <w:basedOn w:val="DefaultParagraphFont"/>
    <w:link w:val="HTMLAddress"/>
    <w:uiPriority w:val="99"/>
    <w:semiHidden/>
    <w:rPr>
      <w:i/>
      <w:iCs/>
      <w:kern w:val="16"/>
      <w:sz w:val="22"/>
      <w14:ligatures w14:val="standardContextual"/>
      <w14:numForm w14:val="oldStyle"/>
      <w14:numSpacing w14:val="proportional"/>
    </w:rPr>
  </w:style>
  <w:style w:type="character" w:customStyle="1" w:styleId="HTMLPreformattedChar">
    <w:name w:val="HTML Preformatted Char"/>
    <w:basedOn w:val="DefaultParagraphFont"/>
    <w:link w:val="HTMLPreformatted"/>
    <w:uiPriority w:val="99"/>
    <w:semiHidden/>
    <w:rPr>
      <w:rFonts w:ascii="Consolas" w:hAnsi="Consolas"/>
      <w:kern w:val="16"/>
      <w:sz w:val="22"/>
      <w14:ligatures w14:val="standardContextual"/>
      <w14:numForm w14:val="oldStyle"/>
      <w14:numSpacing w14:val="proportional"/>
    </w:rPr>
  </w:style>
  <w:style w:type="character" w:customStyle="1" w:styleId="IntenseEmphasis1">
    <w:name w:val="Intense Emphasis1"/>
    <w:basedOn w:val="DefaultParagraphFont"/>
    <w:uiPriority w:val="21"/>
    <w:semiHidden/>
    <w:qFormat/>
    <w:rPr>
      <w:i/>
      <w:iCs/>
      <w:color w:val="0B2632" w:themeColor="accent1" w:themeShade="BF"/>
      <w:sz w:val="22"/>
    </w:rPr>
  </w:style>
  <w:style w:type="paragraph" w:styleId="IntenseQuote">
    <w:name w:val="Intense Quote"/>
    <w:basedOn w:val="Normal"/>
    <w:next w:val="Normal"/>
    <w:link w:val="IntenseQuoteChar"/>
    <w:uiPriority w:val="30"/>
    <w:semiHidden/>
    <w:qFormat/>
    <w:pPr>
      <w:pBdr>
        <w:top w:val="single" w:sz="4" w:space="10" w:color="0F3344" w:themeColor="accent1"/>
        <w:bottom w:val="single" w:sz="4" w:space="10" w:color="0F3344" w:themeColor="accent1"/>
      </w:pBdr>
      <w:spacing w:before="360" w:after="360"/>
      <w:ind w:left="864" w:right="864"/>
      <w:jc w:val="center"/>
    </w:pPr>
    <w:rPr>
      <w:i/>
      <w:iCs/>
      <w:color w:val="0B2632" w:themeColor="accent1" w:themeShade="BF"/>
    </w:rPr>
  </w:style>
  <w:style w:type="character" w:customStyle="1" w:styleId="IntenseQuoteChar">
    <w:name w:val="Intense Quote Char"/>
    <w:basedOn w:val="DefaultParagraphFont"/>
    <w:link w:val="IntenseQuote"/>
    <w:uiPriority w:val="30"/>
    <w:semiHidden/>
    <w:rPr>
      <w:i/>
      <w:iCs/>
      <w:color w:val="0B2632" w:themeColor="accent1" w:themeShade="BF"/>
    </w:rPr>
  </w:style>
  <w:style w:type="character" w:customStyle="1" w:styleId="IntenseReference1">
    <w:name w:val="Intense Reference1"/>
    <w:basedOn w:val="DefaultParagraphFont"/>
    <w:uiPriority w:val="32"/>
    <w:semiHidden/>
    <w:qFormat/>
    <w:rPr>
      <w:b/>
      <w:bCs/>
      <w:smallCaps/>
      <w:color w:val="0B2632" w:themeColor="accent1" w:themeShade="BF"/>
      <w:spacing w:val="5"/>
      <w:sz w:val="22"/>
    </w:rPr>
  </w:style>
  <w:style w:type="paragraph" w:styleId="ListParagraph">
    <w:name w:val="List Paragraph"/>
    <w:basedOn w:val="Normal"/>
    <w:uiPriority w:val="34"/>
    <w:qFormat/>
    <w:pPr>
      <w:ind w:left="720"/>
      <w:contextualSpacing/>
    </w:pPr>
  </w:style>
  <w:style w:type="table" w:customStyle="1" w:styleId="ListTable1Light1">
    <w:name w:val="List Table 1 Light1"/>
    <w:basedOn w:val="TableNormal"/>
    <w:uiPriority w:val="46"/>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tblPr/>
    <w:tblStylePr w:type="firstRow">
      <w:rPr>
        <w:b/>
        <w:bCs/>
      </w:rPr>
      <w:tblPr/>
      <w:tcPr>
        <w:tcBorders>
          <w:bottom w:val="single" w:sz="4" w:space="0" w:color="2E9BCF" w:themeColor="accent1" w:themeTint="99"/>
        </w:tcBorders>
      </w:tcPr>
    </w:tblStylePr>
    <w:tblStylePr w:type="lastRow">
      <w:rPr>
        <w:b/>
        <w:bCs/>
      </w:rPr>
      <w:tblPr/>
      <w:tcPr>
        <w:tcBorders>
          <w:top w:val="sing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ListTable1Light-Accent21">
    <w:name w:val="List Table 1 Light - Accent 21"/>
    <w:basedOn w:val="TableNormal"/>
    <w:uiPriority w:val="46"/>
    <w:tblPr/>
    <w:tblStylePr w:type="firstRow">
      <w:rPr>
        <w:b/>
        <w:bCs/>
      </w:rPr>
      <w:tblPr/>
      <w:tcPr>
        <w:tcBorders>
          <w:bottom w:val="single" w:sz="4" w:space="0" w:color="EFE7F2" w:themeColor="accent2" w:themeTint="99"/>
        </w:tcBorders>
      </w:tcPr>
    </w:tblStylePr>
    <w:tblStylePr w:type="lastRow">
      <w:rPr>
        <w:b/>
        <w:bCs/>
      </w:rPr>
      <w:tblPr/>
      <w:tcPr>
        <w:tcBorders>
          <w:top w:val="sing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FADBE6" w:themeColor="accent3" w:themeTint="99"/>
        </w:tcBorders>
      </w:tcPr>
    </w:tblStylePr>
    <w:tblStylePr w:type="lastRow">
      <w:rPr>
        <w:b/>
        <w:bCs/>
      </w:rPr>
      <w:tblPr/>
      <w:tcPr>
        <w:tcBorders>
          <w:top w:val="sing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ListTable1Light-Accent41">
    <w:name w:val="List Table 1 Light - Accent 41"/>
    <w:basedOn w:val="TableNormal"/>
    <w:uiPriority w:val="46"/>
    <w:tblPr/>
    <w:tblStylePr w:type="firstRow">
      <w:rPr>
        <w:b/>
        <w:bCs/>
      </w:rPr>
      <w:tblPr/>
      <w:tcPr>
        <w:tcBorders>
          <w:bottom w:val="single" w:sz="4" w:space="0" w:color="FDF26F" w:themeColor="accent4" w:themeTint="99"/>
        </w:tcBorders>
      </w:tcPr>
    </w:tblStylePr>
    <w:tblStylePr w:type="lastRow">
      <w:rPr>
        <w:b/>
        <w:bCs/>
      </w:rPr>
      <w:tblPr/>
      <w:tcPr>
        <w:tcBorders>
          <w:top w:val="sing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ListTable1Light-Accent51">
    <w:name w:val="List Table 1 Light - Accent 51"/>
    <w:basedOn w:val="TableNormal"/>
    <w:uiPriority w:val="46"/>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ListTable1Light-Accent61">
    <w:name w:val="List Table 1 Light - Accent 61"/>
    <w:basedOn w:val="TableNormal"/>
    <w:uiPriority w:val="46"/>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tblPr>
      <w:tblBorders>
        <w:top w:val="single" w:sz="4" w:space="0" w:color="2E9BCF" w:themeColor="accent1" w:themeTint="99"/>
        <w:bottom w:val="single" w:sz="4" w:space="0" w:color="2E9BCF" w:themeColor="accent1" w:themeTint="99"/>
        <w:insideH w:val="single" w:sz="4" w:space="0" w:color="2E9B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ListTable2-Accent21">
    <w:name w:val="List Table 2 - Accent 21"/>
    <w:basedOn w:val="TableNormal"/>
    <w:uiPriority w:val="47"/>
    <w:tblPr>
      <w:tblBorders>
        <w:top w:val="single" w:sz="4" w:space="0" w:color="EFE7F2" w:themeColor="accent2" w:themeTint="99"/>
        <w:bottom w:val="single" w:sz="4" w:space="0" w:color="EFE7F2" w:themeColor="accent2" w:themeTint="99"/>
        <w:insideH w:val="single" w:sz="4" w:space="0" w:color="EFE7F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ListTable2-Accent31">
    <w:name w:val="List Table 2 - Accent 31"/>
    <w:basedOn w:val="TableNormal"/>
    <w:uiPriority w:val="47"/>
    <w:tblPr>
      <w:tblBorders>
        <w:top w:val="single" w:sz="4" w:space="0" w:color="FADBE6" w:themeColor="accent3" w:themeTint="99"/>
        <w:bottom w:val="single" w:sz="4" w:space="0" w:color="FADBE6" w:themeColor="accent3" w:themeTint="99"/>
        <w:insideH w:val="single" w:sz="4" w:space="0" w:color="FADB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ListTable2-Accent41">
    <w:name w:val="List Table 2 - Accent 41"/>
    <w:basedOn w:val="TableNormal"/>
    <w:uiPriority w:val="47"/>
    <w:tblPr>
      <w:tblBorders>
        <w:top w:val="single" w:sz="4" w:space="0" w:color="FDF26F" w:themeColor="accent4" w:themeTint="99"/>
        <w:bottom w:val="single" w:sz="4" w:space="0" w:color="FDF26F" w:themeColor="accent4" w:themeTint="99"/>
        <w:insideH w:val="single" w:sz="4" w:space="0" w:color="FDF26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ListTable2-Accent51">
    <w:name w:val="List Table 2 - Accent 51"/>
    <w:basedOn w:val="TableNormal"/>
    <w:uiPriority w:val="47"/>
    <w:tblPr>
      <w:tblBorders>
        <w:top w:val="single" w:sz="4" w:space="0" w:color="FFFFFF" w:themeColor="accent5" w:themeTint="99"/>
        <w:bottom w:val="single" w:sz="4" w:space="0" w:color="FFFFFF" w:themeColor="accent5" w:themeTint="99"/>
        <w:insideH w:val="single" w:sz="4" w:space="0" w:color="FF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ListTable2-Accent61">
    <w:name w:val="List Table 2 - Accent 61"/>
    <w:basedOn w:val="TableNormal"/>
    <w:uiPriority w:val="47"/>
    <w:tblPr>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ListTable31">
    <w:name w:val="List Table 31"/>
    <w:basedOn w:val="TableNormal"/>
    <w:uiPriority w:val="48"/>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tblPr>
      <w:tblBorders>
        <w:top w:val="single" w:sz="4" w:space="0" w:color="0F3344" w:themeColor="accent1"/>
        <w:left w:val="single" w:sz="4" w:space="0" w:color="0F3344" w:themeColor="accent1"/>
        <w:bottom w:val="single" w:sz="4" w:space="0" w:color="0F3344" w:themeColor="accent1"/>
        <w:right w:val="single" w:sz="4" w:space="0" w:color="0F3344" w:themeColor="accent1"/>
      </w:tblBorders>
    </w:tblPr>
    <w:tblStylePr w:type="firstRow">
      <w:rPr>
        <w:b/>
        <w:bCs/>
        <w:color w:val="FFFFFF" w:themeColor="background1"/>
      </w:rPr>
      <w:tblPr/>
      <w:tcPr>
        <w:shd w:val="clear" w:color="auto" w:fill="0F3344" w:themeFill="accent1"/>
      </w:tcPr>
    </w:tblStylePr>
    <w:tblStylePr w:type="lastRow">
      <w:rPr>
        <w:b/>
        <w:bCs/>
      </w:rPr>
      <w:tblPr/>
      <w:tcPr>
        <w:tcBorders>
          <w:top w:val="double" w:sz="4" w:space="0" w:color="0F334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3344" w:themeColor="accent1"/>
          <w:right w:val="single" w:sz="4" w:space="0" w:color="0F3344" w:themeColor="accent1"/>
        </w:tcBorders>
      </w:tcPr>
    </w:tblStylePr>
    <w:tblStylePr w:type="band1Horz">
      <w:tblPr/>
      <w:tcPr>
        <w:tcBorders>
          <w:top w:val="single" w:sz="4" w:space="0" w:color="0F3344" w:themeColor="accent1"/>
          <w:bottom w:val="single" w:sz="4" w:space="0" w:color="0F334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3344" w:themeColor="accent1"/>
          <w:left w:val="nil"/>
        </w:tcBorders>
      </w:tcPr>
    </w:tblStylePr>
    <w:tblStylePr w:type="swCell">
      <w:tblPr/>
      <w:tcPr>
        <w:tcBorders>
          <w:top w:val="double" w:sz="4" w:space="0" w:color="0F3344" w:themeColor="accent1"/>
          <w:right w:val="nil"/>
        </w:tcBorders>
      </w:tcPr>
    </w:tblStylePr>
  </w:style>
  <w:style w:type="table" w:customStyle="1" w:styleId="ListTable3-Accent21">
    <w:name w:val="List Table 3 - Accent 21"/>
    <w:basedOn w:val="TableNormal"/>
    <w:uiPriority w:val="48"/>
    <w:tblPr>
      <w:tblBorders>
        <w:top w:val="single" w:sz="4" w:space="0" w:color="E5D8EA" w:themeColor="accent2"/>
        <w:left w:val="single" w:sz="4" w:space="0" w:color="E5D8EA" w:themeColor="accent2"/>
        <w:bottom w:val="single" w:sz="4" w:space="0" w:color="E5D8EA" w:themeColor="accent2"/>
        <w:right w:val="single" w:sz="4" w:space="0" w:color="E5D8EA" w:themeColor="accent2"/>
      </w:tblBorders>
    </w:tblPr>
    <w:tblStylePr w:type="firstRow">
      <w:rPr>
        <w:b/>
        <w:bCs/>
        <w:color w:val="FFFFFF" w:themeColor="background1"/>
      </w:rPr>
      <w:tblPr/>
      <w:tcPr>
        <w:shd w:val="clear" w:color="auto" w:fill="E5D8EA" w:themeFill="accent2"/>
      </w:tcPr>
    </w:tblStylePr>
    <w:tblStylePr w:type="lastRow">
      <w:rPr>
        <w:b/>
        <w:bCs/>
      </w:rPr>
      <w:tblPr/>
      <w:tcPr>
        <w:tcBorders>
          <w:top w:val="double" w:sz="4" w:space="0" w:color="E5D8E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D8EA" w:themeColor="accent2"/>
          <w:right w:val="single" w:sz="4" w:space="0" w:color="E5D8EA" w:themeColor="accent2"/>
        </w:tcBorders>
      </w:tcPr>
    </w:tblStylePr>
    <w:tblStylePr w:type="band1Horz">
      <w:tblPr/>
      <w:tcPr>
        <w:tcBorders>
          <w:top w:val="single" w:sz="4" w:space="0" w:color="E5D8EA" w:themeColor="accent2"/>
          <w:bottom w:val="single" w:sz="4" w:space="0" w:color="E5D8E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D8EA" w:themeColor="accent2"/>
          <w:left w:val="nil"/>
        </w:tcBorders>
      </w:tcPr>
    </w:tblStylePr>
    <w:tblStylePr w:type="swCell">
      <w:tblPr/>
      <w:tcPr>
        <w:tcBorders>
          <w:top w:val="double" w:sz="4" w:space="0" w:color="E5D8EA" w:themeColor="accent2"/>
          <w:right w:val="nil"/>
        </w:tcBorders>
      </w:tcPr>
    </w:tblStylePr>
  </w:style>
  <w:style w:type="table" w:customStyle="1" w:styleId="ListTable3-Accent31">
    <w:name w:val="List Table 3 - Accent 31"/>
    <w:basedOn w:val="TableNormal"/>
    <w:uiPriority w:val="48"/>
    <w:tblPr>
      <w:tblBorders>
        <w:top w:val="single" w:sz="4" w:space="0" w:color="F8C4D7" w:themeColor="accent3"/>
        <w:left w:val="single" w:sz="4" w:space="0" w:color="F8C4D7" w:themeColor="accent3"/>
        <w:bottom w:val="single" w:sz="4" w:space="0" w:color="F8C4D7" w:themeColor="accent3"/>
        <w:right w:val="single" w:sz="4" w:space="0" w:color="F8C4D7" w:themeColor="accent3"/>
      </w:tblBorders>
    </w:tblPr>
    <w:tblStylePr w:type="firstRow">
      <w:rPr>
        <w:b/>
        <w:bCs/>
        <w:color w:val="FFFFFF" w:themeColor="background1"/>
      </w:rPr>
      <w:tblPr/>
      <w:tcPr>
        <w:shd w:val="clear" w:color="auto" w:fill="F8C4D7" w:themeFill="accent3"/>
      </w:tcPr>
    </w:tblStylePr>
    <w:tblStylePr w:type="lastRow">
      <w:rPr>
        <w:b/>
        <w:bCs/>
      </w:rPr>
      <w:tblPr/>
      <w:tcPr>
        <w:tcBorders>
          <w:top w:val="double" w:sz="4" w:space="0" w:color="F8C4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C4D7" w:themeColor="accent3"/>
          <w:right w:val="single" w:sz="4" w:space="0" w:color="F8C4D7" w:themeColor="accent3"/>
        </w:tcBorders>
      </w:tcPr>
    </w:tblStylePr>
    <w:tblStylePr w:type="band1Horz">
      <w:tblPr/>
      <w:tcPr>
        <w:tcBorders>
          <w:top w:val="single" w:sz="4" w:space="0" w:color="F8C4D7" w:themeColor="accent3"/>
          <w:bottom w:val="single" w:sz="4" w:space="0" w:color="F8C4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C4D7" w:themeColor="accent3"/>
          <w:left w:val="nil"/>
        </w:tcBorders>
      </w:tcPr>
    </w:tblStylePr>
    <w:tblStylePr w:type="swCell">
      <w:tblPr/>
      <w:tcPr>
        <w:tcBorders>
          <w:top w:val="double" w:sz="4" w:space="0" w:color="F8C4D7" w:themeColor="accent3"/>
          <w:right w:val="nil"/>
        </w:tcBorders>
      </w:tcPr>
    </w:tblStylePr>
  </w:style>
  <w:style w:type="table" w:customStyle="1" w:styleId="ListTable3-Accent41">
    <w:name w:val="List Table 3 - Accent 41"/>
    <w:basedOn w:val="TableNormal"/>
    <w:uiPriority w:val="48"/>
    <w:tblPr>
      <w:tblBorders>
        <w:top w:val="single" w:sz="4" w:space="0" w:color="FCEA10" w:themeColor="accent4"/>
        <w:left w:val="single" w:sz="4" w:space="0" w:color="FCEA10" w:themeColor="accent4"/>
        <w:bottom w:val="single" w:sz="4" w:space="0" w:color="FCEA10" w:themeColor="accent4"/>
        <w:right w:val="single" w:sz="4" w:space="0" w:color="FCEA10" w:themeColor="accent4"/>
      </w:tblBorders>
    </w:tblPr>
    <w:tblStylePr w:type="firstRow">
      <w:rPr>
        <w:b/>
        <w:bCs/>
        <w:color w:val="FFFFFF" w:themeColor="background1"/>
      </w:rPr>
      <w:tblPr/>
      <w:tcPr>
        <w:shd w:val="clear" w:color="auto" w:fill="FCEA10" w:themeFill="accent4"/>
      </w:tcPr>
    </w:tblStylePr>
    <w:tblStylePr w:type="lastRow">
      <w:rPr>
        <w:b/>
        <w:bCs/>
      </w:rPr>
      <w:tblPr/>
      <w:tcPr>
        <w:tcBorders>
          <w:top w:val="double" w:sz="4" w:space="0" w:color="FCEA1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CEA10" w:themeColor="accent4"/>
          <w:right w:val="single" w:sz="4" w:space="0" w:color="FCEA10" w:themeColor="accent4"/>
        </w:tcBorders>
      </w:tcPr>
    </w:tblStylePr>
    <w:tblStylePr w:type="band1Horz">
      <w:tblPr/>
      <w:tcPr>
        <w:tcBorders>
          <w:top w:val="single" w:sz="4" w:space="0" w:color="FCEA10" w:themeColor="accent4"/>
          <w:bottom w:val="single" w:sz="4" w:space="0" w:color="FCEA1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CEA10" w:themeColor="accent4"/>
          <w:left w:val="nil"/>
        </w:tcBorders>
      </w:tcPr>
    </w:tblStylePr>
    <w:tblStylePr w:type="swCell">
      <w:tblPr/>
      <w:tcPr>
        <w:tcBorders>
          <w:top w:val="double" w:sz="4" w:space="0" w:color="FCEA10" w:themeColor="accent4"/>
          <w:right w:val="nil"/>
        </w:tcBorders>
      </w:tcPr>
    </w:tblStylePr>
  </w:style>
  <w:style w:type="table" w:customStyle="1" w:styleId="ListTable3-Accent51">
    <w:name w:val="List Table 3 - Accent 51"/>
    <w:basedOn w:val="TableNormal"/>
    <w:uiPriority w:val="48"/>
    <w:tblPr>
      <w:tblBorders>
        <w:top w:val="single" w:sz="4" w:space="0" w:color="FFFFFF" w:themeColor="accent5"/>
        <w:left w:val="single" w:sz="4" w:space="0" w:color="FFFFFF" w:themeColor="accent5"/>
        <w:bottom w:val="single" w:sz="4" w:space="0" w:color="FFFFFF" w:themeColor="accent5"/>
        <w:right w:val="single" w:sz="4" w:space="0" w:color="FFFFFF" w:themeColor="accent5"/>
      </w:tblBorders>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customStyle="1" w:styleId="ListTable3-Accent61">
    <w:name w:val="List Table 3 - Accent 61"/>
    <w:basedOn w:val="TableNormal"/>
    <w:uiPriority w:val="48"/>
    <w:tblPr>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customStyle="1" w:styleId="ListTable41">
    <w:name w:val="List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tblPr>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tblBorders>
    </w:tblPr>
    <w:tblStylePr w:type="firstRow">
      <w:rPr>
        <w:b/>
        <w:bCs/>
        <w:color w:val="FFFFFF" w:themeColor="background1"/>
      </w:rPr>
      <w:tblPr/>
      <w:tcPr>
        <w:tcBorders>
          <w:top w:val="single" w:sz="4" w:space="0" w:color="0F3344" w:themeColor="accent1"/>
          <w:left w:val="single" w:sz="4" w:space="0" w:color="0F3344" w:themeColor="accent1"/>
          <w:bottom w:val="single" w:sz="4" w:space="0" w:color="0F3344" w:themeColor="accent1"/>
          <w:right w:val="single" w:sz="4" w:space="0" w:color="0F3344" w:themeColor="accent1"/>
          <w:insideH w:val="nil"/>
        </w:tcBorders>
        <w:shd w:val="clear" w:color="auto" w:fill="0F3344" w:themeFill="accent1"/>
      </w:tcPr>
    </w:tblStylePr>
    <w:tblStylePr w:type="lastRow">
      <w:rPr>
        <w:b/>
        <w:bCs/>
      </w:rPr>
      <w:tblPr/>
      <w:tcPr>
        <w:tcBorders>
          <w:top w:val="doub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ListTable4-Accent21">
    <w:name w:val="List Table 4 - Accent 21"/>
    <w:basedOn w:val="TableNormal"/>
    <w:uiPriority w:val="49"/>
    <w:tblPr>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tblBorders>
    </w:tblPr>
    <w:tblStylePr w:type="firstRow">
      <w:rPr>
        <w:b/>
        <w:bCs/>
        <w:color w:val="FFFFFF" w:themeColor="background1"/>
      </w:rPr>
      <w:tblPr/>
      <w:tcPr>
        <w:tcBorders>
          <w:top w:val="single" w:sz="4" w:space="0" w:color="E5D8EA" w:themeColor="accent2"/>
          <w:left w:val="single" w:sz="4" w:space="0" w:color="E5D8EA" w:themeColor="accent2"/>
          <w:bottom w:val="single" w:sz="4" w:space="0" w:color="E5D8EA" w:themeColor="accent2"/>
          <w:right w:val="single" w:sz="4" w:space="0" w:color="E5D8EA" w:themeColor="accent2"/>
          <w:insideH w:val="nil"/>
        </w:tcBorders>
        <w:shd w:val="clear" w:color="auto" w:fill="E5D8EA" w:themeFill="accent2"/>
      </w:tcPr>
    </w:tblStylePr>
    <w:tblStylePr w:type="lastRow">
      <w:rPr>
        <w:b/>
        <w:bCs/>
      </w:rPr>
      <w:tblPr/>
      <w:tcPr>
        <w:tcBorders>
          <w:top w:val="doub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ListTable4-Accent31">
    <w:name w:val="List Table 4 - Accent 31"/>
    <w:basedOn w:val="TableNormal"/>
    <w:uiPriority w:val="49"/>
    <w:tblPr>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tblBorders>
    </w:tblPr>
    <w:tblStylePr w:type="firstRow">
      <w:rPr>
        <w:b/>
        <w:bCs/>
        <w:color w:val="FFFFFF" w:themeColor="background1"/>
      </w:rPr>
      <w:tblPr/>
      <w:tcPr>
        <w:tcBorders>
          <w:top w:val="single" w:sz="4" w:space="0" w:color="F8C4D7" w:themeColor="accent3"/>
          <w:left w:val="single" w:sz="4" w:space="0" w:color="F8C4D7" w:themeColor="accent3"/>
          <w:bottom w:val="single" w:sz="4" w:space="0" w:color="F8C4D7" w:themeColor="accent3"/>
          <w:right w:val="single" w:sz="4" w:space="0" w:color="F8C4D7" w:themeColor="accent3"/>
          <w:insideH w:val="nil"/>
        </w:tcBorders>
        <w:shd w:val="clear" w:color="auto" w:fill="F8C4D7" w:themeFill="accent3"/>
      </w:tcPr>
    </w:tblStylePr>
    <w:tblStylePr w:type="lastRow">
      <w:rPr>
        <w:b/>
        <w:bCs/>
      </w:rPr>
      <w:tblPr/>
      <w:tcPr>
        <w:tcBorders>
          <w:top w:val="doub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ListTable4-Accent41">
    <w:name w:val="List Table 4 - Accent 41"/>
    <w:basedOn w:val="TableNormal"/>
    <w:uiPriority w:val="49"/>
    <w:tblPr>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tblBorders>
    </w:tblPr>
    <w:tblStylePr w:type="firstRow">
      <w:rPr>
        <w:b/>
        <w:bCs/>
        <w:color w:val="FFFFFF" w:themeColor="background1"/>
      </w:rPr>
      <w:tblPr/>
      <w:tcPr>
        <w:tcBorders>
          <w:top w:val="single" w:sz="4" w:space="0" w:color="FCEA10" w:themeColor="accent4"/>
          <w:left w:val="single" w:sz="4" w:space="0" w:color="FCEA10" w:themeColor="accent4"/>
          <w:bottom w:val="single" w:sz="4" w:space="0" w:color="FCEA10" w:themeColor="accent4"/>
          <w:right w:val="single" w:sz="4" w:space="0" w:color="FCEA10" w:themeColor="accent4"/>
          <w:insideH w:val="nil"/>
        </w:tcBorders>
        <w:shd w:val="clear" w:color="auto" w:fill="FCEA10" w:themeFill="accent4"/>
      </w:tcPr>
    </w:tblStylePr>
    <w:tblStylePr w:type="lastRow">
      <w:rPr>
        <w:b/>
        <w:bCs/>
      </w:rPr>
      <w:tblPr/>
      <w:tcPr>
        <w:tcBorders>
          <w:top w:val="doub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ListTable4-Accent51">
    <w:name w:val="List Table 4 - Accent 51"/>
    <w:basedOn w:val="TableNormal"/>
    <w:uiPriority w:val="49"/>
    <w:tblPr>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ListTable4-Accent61">
    <w:name w:val="List Table 4 - Accent 61"/>
    <w:basedOn w:val="TableNormal"/>
    <w:uiPriority w:val="49"/>
    <w:tblPr>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ListTable5Dark1">
    <w:name w:val="List Table 5 Dark1"/>
    <w:basedOn w:val="TableNormal"/>
    <w:uiPriority w:val="50"/>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Pr>
      <w:color w:val="FFFFFF" w:themeColor="background1"/>
    </w:rPr>
    <w:tblPr>
      <w:tblBorders>
        <w:top w:val="single" w:sz="24" w:space="0" w:color="0F3344" w:themeColor="accent1"/>
        <w:left w:val="single" w:sz="24" w:space="0" w:color="0F3344" w:themeColor="accent1"/>
        <w:bottom w:val="single" w:sz="24" w:space="0" w:color="0F3344" w:themeColor="accent1"/>
        <w:right w:val="single" w:sz="24" w:space="0" w:color="0F3344" w:themeColor="accent1"/>
      </w:tblBorders>
    </w:tblPr>
    <w:tcPr>
      <w:shd w:val="clear" w:color="auto" w:fill="0F334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Pr>
      <w:color w:val="FFFFFF" w:themeColor="background1"/>
    </w:rPr>
    <w:tblPr>
      <w:tblBorders>
        <w:top w:val="single" w:sz="24" w:space="0" w:color="E5D8EA" w:themeColor="accent2"/>
        <w:left w:val="single" w:sz="24" w:space="0" w:color="E5D8EA" w:themeColor="accent2"/>
        <w:bottom w:val="single" w:sz="24" w:space="0" w:color="E5D8EA" w:themeColor="accent2"/>
        <w:right w:val="single" w:sz="24" w:space="0" w:color="E5D8EA" w:themeColor="accent2"/>
      </w:tblBorders>
    </w:tblPr>
    <w:tcPr>
      <w:shd w:val="clear" w:color="auto" w:fill="E5D8E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Pr>
      <w:color w:val="FFFFFF" w:themeColor="background1"/>
    </w:rPr>
    <w:tblPr>
      <w:tblBorders>
        <w:top w:val="single" w:sz="24" w:space="0" w:color="F8C4D7" w:themeColor="accent3"/>
        <w:left w:val="single" w:sz="24" w:space="0" w:color="F8C4D7" w:themeColor="accent3"/>
        <w:bottom w:val="single" w:sz="24" w:space="0" w:color="F8C4D7" w:themeColor="accent3"/>
        <w:right w:val="single" w:sz="24" w:space="0" w:color="F8C4D7" w:themeColor="accent3"/>
      </w:tblBorders>
    </w:tblPr>
    <w:tcPr>
      <w:shd w:val="clear" w:color="auto" w:fill="F8C4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Pr>
      <w:color w:val="FFFFFF" w:themeColor="background1"/>
    </w:rPr>
    <w:tblPr>
      <w:tblBorders>
        <w:top w:val="single" w:sz="24" w:space="0" w:color="FCEA10" w:themeColor="accent4"/>
        <w:left w:val="single" w:sz="24" w:space="0" w:color="FCEA10" w:themeColor="accent4"/>
        <w:bottom w:val="single" w:sz="24" w:space="0" w:color="FCEA10" w:themeColor="accent4"/>
        <w:right w:val="single" w:sz="24" w:space="0" w:color="FCEA10" w:themeColor="accent4"/>
      </w:tblBorders>
    </w:tblPr>
    <w:tcPr>
      <w:shd w:val="clear" w:color="auto" w:fill="FCEA1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Pr>
      <w:color w:val="FFFFFF" w:themeColor="background1"/>
    </w:rPr>
    <w:tblPr>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Pr>
      <w:color w:val="FFFFFF" w:themeColor="background1"/>
    </w:rPr>
    <w:tblPr>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Pr>
      <w:color w:val="0B2632" w:themeColor="accent1" w:themeShade="BF"/>
    </w:rPr>
    <w:tblPr>
      <w:tblBorders>
        <w:top w:val="single" w:sz="4" w:space="0" w:color="0F3344" w:themeColor="accent1"/>
        <w:bottom w:val="single" w:sz="4" w:space="0" w:color="0F3344" w:themeColor="accent1"/>
      </w:tblBorders>
    </w:tblPr>
    <w:tblStylePr w:type="firstRow">
      <w:rPr>
        <w:b/>
        <w:bCs/>
      </w:rPr>
      <w:tblPr/>
      <w:tcPr>
        <w:tcBorders>
          <w:bottom w:val="single" w:sz="4" w:space="0" w:color="0F3344" w:themeColor="accent1"/>
        </w:tcBorders>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customStyle="1" w:styleId="ListTable6Colorful-Accent21">
    <w:name w:val="List Table 6 Colorful - Accent 21"/>
    <w:basedOn w:val="TableNormal"/>
    <w:uiPriority w:val="51"/>
    <w:qFormat/>
    <w:rPr>
      <w:color w:val="B48EC2" w:themeColor="accent2" w:themeShade="BF"/>
    </w:rPr>
    <w:tblPr>
      <w:tblBorders>
        <w:top w:val="single" w:sz="4" w:space="0" w:color="E5D8EA" w:themeColor="accent2"/>
        <w:bottom w:val="single" w:sz="4" w:space="0" w:color="E5D8EA" w:themeColor="accent2"/>
      </w:tblBorders>
    </w:tblPr>
    <w:tblStylePr w:type="firstRow">
      <w:rPr>
        <w:b/>
        <w:bCs/>
      </w:rPr>
      <w:tblPr/>
      <w:tcPr>
        <w:tcBorders>
          <w:bottom w:val="single" w:sz="4" w:space="0" w:color="E5D8EA" w:themeColor="accent2"/>
        </w:tcBorders>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customStyle="1" w:styleId="ListTable6Colorful-Accent31">
    <w:name w:val="List Table 6 Colorful - Accent 31"/>
    <w:basedOn w:val="TableNormal"/>
    <w:uiPriority w:val="51"/>
    <w:rPr>
      <w:color w:val="EC6093" w:themeColor="accent3" w:themeShade="BF"/>
    </w:rPr>
    <w:tblPr>
      <w:tblBorders>
        <w:top w:val="single" w:sz="4" w:space="0" w:color="F8C4D7" w:themeColor="accent3"/>
        <w:bottom w:val="single" w:sz="4" w:space="0" w:color="F8C4D7" w:themeColor="accent3"/>
      </w:tblBorders>
    </w:tblPr>
    <w:tblStylePr w:type="firstRow">
      <w:rPr>
        <w:b/>
        <w:bCs/>
      </w:rPr>
      <w:tblPr/>
      <w:tcPr>
        <w:tcBorders>
          <w:bottom w:val="single" w:sz="4" w:space="0" w:color="F8C4D7" w:themeColor="accent3"/>
        </w:tcBorders>
      </w:tcPr>
    </w:tblStylePr>
    <w:tblStylePr w:type="lastRow">
      <w:rPr>
        <w:b/>
        <w:bCs/>
      </w:rPr>
      <w:tblPr/>
      <w:tcPr>
        <w:tcBorders>
          <w:top w:val="double" w:sz="4" w:space="0" w:color="F8C4D7" w:themeColor="accent3"/>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customStyle="1" w:styleId="ListTable6Colorful-Accent41">
    <w:name w:val="List Table 6 Colorful - Accent 41"/>
    <w:basedOn w:val="TableNormal"/>
    <w:uiPriority w:val="51"/>
    <w:rPr>
      <w:color w:val="C6B602" w:themeColor="accent4" w:themeShade="BF"/>
    </w:rPr>
    <w:tblPr>
      <w:tblBorders>
        <w:top w:val="single" w:sz="4" w:space="0" w:color="FCEA10" w:themeColor="accent4"/>
        <w:bottom w:val="single" w:sz="4" w:space="0" w:color="FCEA10" w:themeColor="accent4"/>
      </w:tblBorders>
    </w:tblPr>
    <w:tblStylePr w:type="firstRow">
      <w:rPr>
        <w:b/>
        <w:bCs/>
      </w:rPr>
      <w:tblPr/>
      <w:tcPr>
        <w:tcBorders>
          <w:bottom w:val="single" w:sz="4" w:space="0" w:color="FCEA10" w:themeColor="accent4"/>
        </w:tcBorders>
      </w:tcPr>
    </w:tblStylePr>
    <w:tblStylePr w:type="lastRow">
      <w:rPr>
        <w:b/>
        <w:bCs/>
      </w:rPr>
      <w:tblPr/>
      <w:tcPr>
        <w:tcBorders>
          <w:top w:val="double" w:sz="4" w:space="0" w:color="FCEA10" w:themeColor="accent4"/>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customStyle="1" w:styleId="ListTable6Colorful-Accent51">
    <w:name w:val="List Table 6 Colorful - Accent 51"/>
    <w:basedOn w:val="TableNormal"/>
    <w:uiPriority w:val="51"/>
    <w:rPr>
      <w:color w:val="BFBFBF" w:themeColor="accent5" w:themeShade="BF"/>
    </w:rPr>
    <w:tblPr>
      <w:tblBorders>
        <w:top w:val="single" w:sz="4" w:space="0" w:color="FFFFFF" w:themeColor="accent5"/>
        <w:bottom w:val="single" w:sz="4" w:space="0" w:color="FFFFFF" w:themeColor="accent5"/>
      </w:tblBorders>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customStyle="1" w:styleId="ListTable6Colorful-Accent61">
    <w:name w:val="List Table 6 Colorful - Accent 61"/>
    <w:basedOn w:val="TableNormal"/>
    <w:uiPriority w:val="51"/>
    <w:rPr>
      <w:color w:val="BFBFBF" w:themeColor="accent6" w:themeShade="BF"/>
    </w:rPr>
    <w:tblPr>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customStyle="1" w:styleId="ListTable7Colorful1">
    <w:name w:val="List Table 7 Colorful1"/>
    <w:basedOn w:val="TableNormal"/>
    <w:uiPriority w:val="52"/>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Pr>
      <w:color w:val="0B2632" w:themeColor="accent1" w:themeShade="BF"/>
    </w:rPr>
    <w:tblPr/>
    <w:tblStylePr w:type="firstRow">
      <w:rPr>
        <w:rFonts w:asciiTheme="majorHAnsi" w:eastAsiaTheme="majorEastAsia" w:hAnsiTheme="majorHAnsi" w:cstheme="majorBidi"/>
        <w:i/>
        <w:iCs/>
        <w:sz w:val="26"/>
      </w:rPr>
      <w:tblPr/>
      <w:tcPr>
        <w:tcBorders>
          <w:bottom w:val="single" w:sz="4" w:space="0" w:color="0F334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334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334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3344" w:themeColor="accent1"/>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Pr>
      <w:color w:val="B48EC2" w:themeColor="accent2" w:themeShade="BF"/>
    </w:rPr>
    <w:tblPr/>
    <w:tblStylePr w:type="firstRow">
      <w:rPr>
        <w:rFonts w:asciiTheme="majorHAnsi" w:eastAsiaTheme="majorEastAsia" w:hAnsiTheme="majorHAnsi" w:cstheme="majorBidi"/>
        <w:i/>
        <w:iCs/>
        <w:sz w:val="26"/>
      </w:rPr>
      <w:tblPr/>
      <w:tcPr>
        <w:tcBorders>
          <w:bottom w:val="single" w:sz="4" w:space="0" w:color="E5D8E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D8E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D8E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D8EA" w:themeColor="accent2"/>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Pr>
      <w:color w:val="EC6093" w:themeColor="accent3" w:themeShade="BF"/>
    </w:rPr>
    <w:tblPr/>
    <w:tblStylePr w:type="firstRow">
      <w:rPr>
        <w:rFonts w:asciiTheme="majorHAnsi" w:eastAsiaTheme="majorEastAsia" w:hAnsiTheme="majorHAnsi" w:cstheme="majorBidi"/>
        <w:i/>
        <w:iCs/>
        <w:sz w:val="26"/>
      </w:rPr>
      <w:tblPr/>
      <w:tcPr>
        <w:tcBorders>
          <w:bottom w:val="single" w:sz="4" w:space="0" w:color="F8C4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C4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C4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C4D7" w:themeColor="accent3"/>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Pr>
      <w:color w:val="C6B602" w:themeColor="accent4" w:themeShade="BF"/>
    </w:rPr>
    <w:tblPr/>
    <w:tblStylePr w:type="firstRow">
      <w:rPr>
        <w:rFonts w:asciiTheme="majorHAnsi" w:eastAsiaTheme="majorEastAsia" w:hAnsiTheme="majorHAnsi" w:cstheme="majorBidi"/>
        <w:i/>
        <w:iCs/>
        <w:sz w:val="26"/>
      </w:rPr>
      <w:tblPr/>
      <w:tcPr>
        <w:tcBorders>
          <w:bottom w:val="single" w:sz="4" w:space="0" w:color="FCEA1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CEA1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CEA1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CEA10" w:themeColor="accent4"/>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Pr>
      <w:color w:val="BFBFBF" w:themeColor="accent5" w:themeShade="BF"/>
    </w:rPr>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Pr>
      <w:color w:val="BFBFBF" w:themeColor="accent6" w:themeShade="BF"/>
    </w:rPr>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croTextChar">
    <w:name w:val="Macro Text Char"/>
    <w:basedOn w:val="DefaultParagraphFont"/>
    <w:link w:val="MacroText"/>
    <w:uiPriority w:val="99"/>
    <w:semiHidden/>
    <w:rPr>
      <w:rFonts w:ascii="Consolas" w:hAnsi="Consolas"/>
      <w:kern w:val="16"/>
      <w:sz w:val="22"/>
      <w14:ligatures w14:val="standardContextual"/>
      <w14:numForm w14:val="oldStyle"/>
      <w14:numSpacing w14:val="proportional"/>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16"/>
      <w:sz w:val="24"/>
      <w:szCs w:val="24"/>
      <w:shd w:val="pct20" w:color="auto" w:fill="auto"/>
      <w14:ligatures w14:val="standardContextual"/>
      <w14:numForm w14:val="oldStyle"/>
      <w14:numSpacing w14:val="proportional"/>
    </w:rPr>
  </w:style>
  <w:style w:type="paragraph" w:styleId="NoSpacing">
    <w:name w:val="No Spacing"/>
    <w:uiPriority w:val="1"/>
    <w:semiHidden/>
    <w:unhideWhenUsed/>
    <w:qFormat/>
    <w:rPr>
      <w:color w:val="000000" w:themeColor="text2" w:themeShade="BF"/>
      <w:kern w:val="16"/>
      <w:sz w:val="22"/>
      <w:szCs w:val="22"/>
      <w14:ligatures w14:val="standardContextual"/>
      <w14:numForm w14:val="oldStyle"/>
      <w14:numSpacing w14:val="proportional"/>
    </w:rPr>
  </w:style>
  <w:style w:type="character" w:customStyle="1" w:styleId="NoteHeadingChar">
    <w:name w:val="Note Heading Char"/>
    <w:basedOn w:val="DefaultParagraphFont"/>
    <w:link w:val="NoteHeading"/>
    <w:uiPriority w:val="99"/>
    <w:semiHidden/>
    <w:rPr>
      <w:kern w:val="16"/>
      <w:sz w:val="22"/>
      <w14:ligatures w14:val="standardContextual"/>
      <w14:numForm w14:val="oldStyle"/>
      <w14:numSpacing w14:val="proportional"/>
    </w:rPr>
  </w:style>
  <w:style w:type="table" w:customStyle="1" w:styleId="PlainTable11">
    <w:name w:val="Plain Table 1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1"/>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2"/>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3"/>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4"/>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lainTextChar">
    <w:name w:val="Plain Text Char"/>
    <w:basedOn w:val="DefaultParagraphFont"/>
    <w:link w:val="PlainText"/>
    <w:uiPriority w:val="99"/>
    <w:semiHidden/>
    <w:rPr>
      <w:rFonts w:ascii="Consolas" w:hAnsi="Consolas"/>
      <w:kern w:val="16"/>
      <w:sz w:val="22"/>
      <w:szCs w:val="21"/>
      <w14:ligatures w14:val="standardContextual"/>
      <w14:numForm w14:val="oldStyle"/>
      <w14:numSpacing w14:val="proportional"/>
    </w:rPr>
  </w:style>
  <w:style w:type="paragraph" w:styleId="Quote">
    <w:name w:val="Quote"/>
    <w:basedOn w:val="Normal"/>
    <w:next w:val="Normal"/>
    <w:link w:val="QuoteChar"/>
    <w:uiPriority w:val="29"/>
    <w:semiHidden/>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16"/>
      <w:sz w:val="22"/>
      <w14:ligatures w14:val="standardContextual"/>
      <w14:numForm w14:val="oldStyle"/>
      <w14:numSpacing w14:val="proportional"/>
    </w:rPr>
  </w:style>
  <w:style w:type="character" w:customStyle="1" w:styleId="SalutationChar">
    <w:name w:val="Salutation Char"/>
    <w:basedOn w:val="DefaultParagraphFont"/>
    <w:link w:val="Salutation"/>
    <w:uiPriority w:val="5"/>
  </w:style>
  <w:style w:type="character" w:customStyle="1" w:styleId="SignatureChar">
    <w:name w:val="Signature Char"/>
    <w:basedOn w:val="DefaultParagraphFont"/>
    <w:link w:val="Signature"/>
    <w:uiPriority w:val="7"/>
    <w:rPr>
      <w:color w:val="auto"/>
    </w:rPr>
  </w:style>
  <w:style w:type="character" w:customStyle="1" w:styleId="SubtitleChar">
    <w:name w:val="Subtitle Char"/>
    <w:basedOn w:val="DefaultParagraphFont"/>
    <w:link w:val="Subtitle"/>
    <w:uiPriority w:val="11"/>
    <w:semiHidden/>
    <w:rPr>
      <w:rFonts w:eastAsiaTheme="minorEastAsia"/>
      <w:color w:val="595959" w:themeColor="text1" w:themeTint="A6"/>
      <w:spacing w:val="15"/>
      <w:kern w:val="16"/>
      <w:sz w:val="22"/>
      <w:szCs w:val="22"/>
      <w14:ligatures w14:val="standardContextual"/>
      <w14:numForm w14:val="oldStyle"/>
      <w14:numSpacing w14:val="proportional"/>
    </w:rPr>
  </w:style>
  <w:style w:type="character" w:customStyle="1" w:styleId="SubtleEmphasis1">
    <w:name w:val="Subtle Emphasis1"/>
    <w:basedOn w:val="DefaultParagraphFont"/>
    <w:uiPriority w:val="19"/>
    <w:semiHidden/>
    <w:qFormat/>
    <w:rPr>
      <w:i/>
      <w:iCs/>
      <w:color w:val="404040" w:themeColor="text1" w:themeTint="BF"/>
      <w:sz w:val="22"/>
    </w:rPr>
  </w:style>
  <w:style w:type="character" w:customStyle="1" w:styleId="SubtleReference1">
    <w:name w:val="Subtle Reference1"/>
    <w:basedOn w:val="DefaultParagraphFont"/>
    <w:uiPriority w:val="31"/>
    <w:semiHidden/>
    <w:qFormat/>
    <w:rPr>
      <w:smallCaps/>
      <w:color w:val="595959" w:themeColor="text1" w:themeTint="A6"/>
      <w:sz w:val="22"/>
    </w:rPr>
  </w:style>
  <w:style w:type="table" w:customStyle="1" w:styleId="TableGridLight1">
    <w:name w:val="Table Grid Light1"/>
    <w:basedOn w:val="TableNormal"/>
    <w:uiPriority w:val="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uiPriority w:val="10"/>
    <w:semiHidden/>
    <w:rPr>
      <w:rFonts w:asciiTheme="majorHAnsi" w:eastAsiaTheme="majorEastAsia" w:hAnsiTheme="majorHAnsi" w:cstheme="majorBidi"/>
      <w:color w:val="auto"/>
      <w:spacing w:val="-10"/>
      <w:kern w:val="28"/>
      <w:sz w:val="56"/>
      <w:szCs w:val="56"/>
      <w14:ligatures w14:val="standardContextual"/>
      <w14:numForm w14:val="oldStyle"/>
      <w14:numSpacing w14:val="proportional"/>
    </w:rPr>
  </w:style>
  <w:style w:type="paragraph" w:customStyle="1" w:styleId="TOCHeading1">
    <w:name w:val="TOC Heading1"/>
    <w:basedOn w:val="Heading1"/>
    <w:next w:val="Normal"/>
    <w:uiPriority w:val="39"/>
    <w:semiHidden/>
    <w:unhideWhenUsed/>
    <w:qFormat/>
    <w:pPr>
      <w:spacing w:before="240"/>
      <w:outlineLvl w:val="9"/>
    </w:pPr>
    <w:rPr>
      <w:b w:val="0"/>
      <w:bCs w:val="0"/>
      <w:color w:val="0B2632" w:themeColor="accent1" w:themeShade="BF"/>
      <w:sz w:val="32"/>
      <w:szCs w:val="32"/>
    </w:rPr>
  </w:style>
  <w:style w:type="character" w:customStyle="1" w:styleId="fontstyle01">
    <w:name w:val="fontstyle01"/>
    <w:basedOn w:val="DefaultParagraphFont"/>
    <w:rPr>
      <w:rFonts w:ascii="ArialMT" w:hAnsi="ArialMT" w:hint="default"/>
      <w:color w:val="000000"/>
      <w:sz w:val="24"/>
      <w:szCs w:val="24"/>
    </w:rPr>
  </w:style>
  <w:style w:type="table" w:customStyle="1" w:styleId="PlainTable12">
    <w:name w:val="Plain Table 12"/>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394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rosoft\AppData\Roaming\Microsoft\Templates\Organic%20shapes%20letterhead.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Sheet1!$A$2:$A$10</c:f>
              <c:numCache>
                <c:formatCode>General</c:formatCode>
                <c:ptCount val="9"/>
                <c:pt idx="0">
                  <c:v>0</c:v>
                </c:pt>
                <c:pt idx="1">
                  <c:v>5</c:v>
                </c:pt>
                <c:pt idx="2">
                  <c:v>8</c:v>
                </c:pt>
                <c:pt idx="3">
                  <c:v>10</c:v>
                </c:pt>
                <c:pt idx="4">
                  <c:v>13</c:v>
                </c:pt>
                <c:pt idx="5">
                  <c:v>16</c:v>
                </c:pt>
                <c:pt idx="6">
                  <c:v>18</c:v>
                </c:pt>
                <c:pt idx="7">
                  <c:v>20</c:v>
                </c:pt>
                <c:pt idx="8">
                  <c:v>22</c:v>
                </c:pt>
              </c:numCache>
            </c:numRef>
          </c:xVal>
          <c:yVal>
            <c:numRef>
              <c:f>Sheet1!$B$2:$B$10</c:f>
              <c:numCache>
                <c:formatCode>General</c:formatCode>
                <c:ptCount val="9"/>
                <c:pt idx="0">
                  <c:v>0</c:v>
                </c:pt>
                <c:pt idx="1">
                  <c:v>200000</c:v>
                </c:pt>
                <c:pt idx="2">
                  <c:v>230000</c:v>
                </c:pt>
                <c:pt idx="3">
                  <c:v>240000</c:v>
                </c:pt>
                <c:pt idx="4">
                  <c:v>360000</c:v>
                </c:pt>
                <c:pt idx="5">
                  <c:v>420000</c:v>
                </c:pt>
                <c:pt idx="6">
                  <c:v>460000</c:v>
                </c:pt>
                <c:pt idx="7">
                  <c:v>480000</c:v>
                </c:pt>
                <c:pt idx="8">
                  <c:v>500000</c:v>
                </c:pt>
              </c:numCache>
            </c:numRef>
          </c:yVal>
          <c:smooth val="1"/>
          <c:extLst>
            <c:ext xmlns:c16="http://schemas.microsoft.com/office/drawing/2014/chart" uri="{C3380CC4-5D6E-409C-BE32-E72D297353CC}">
              <c16:uniqueId val="{00000000-1A7F-4AA5-89EF-42D3A1325303}"/>
            </c:ext>
          </c:extLst>
        </c:ser>
        <c:dLbls>
          <c:showLegendKey val="0"/>
          <c:showVal val="0"/>
          <c:showCatName val="0"/>
          <c:showSerName val="0"/>
          <c:showPercent val="0"/>
          <c:showBubbleSize val="0"/>
        </c:dLbls>
        <c:axId val="1723191183"/>
        <c:axId val="1723191599"/>
      </c:scatterChart>
      <c:valAx>
        <c:axId val="1723191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ar-SA"/>
          </a:p>
        </c:txPr>
        <c:crossAx val="1723191599"/>
        <c:crosses val="autoZero"/>
        <c:crossBetween val="midCat"/>
      </c:valAx>
      <c:valAx>
        <c:axId val="172319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ar-SA"/>
          </a:p>
        </c:txPr>
        <c:crossAx val="17231911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Personal Letterhead">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9004731-2B80-4934-A058-BD0BA9AC6042}">
  <ds:schemaRefs>
    <ds:schemaRef ds:uri="http://schemas.microsoft.com/sharepoint/v3/contenttype/forms"/>
  </ds:schemaRefs>
</ds:datastoreItem>
</file>

<file path=customXml/itemProps2.xml><?xml version="1.0" encoding="utf-8"?>
<ds:datastoreItem xmlns:ds="http://schemas.openxmlformats.org/officeDocument/2006/customXml" ds:itemID="{26400495-435A-4DB6-B604-2906A72730A1}">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62BC7322-48DF-48AE-9E00-47942D171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3AE803B-26EA-40FF-870A-D0EF6A32464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Organic shapes letterhead</Template>
  <TotalTime>642</TotalTime>
  <Pages>1</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mariam tarek</cp:lastModifiedBy>
  <cp:revision>24</cp:revision>
  <dcterms:created xsi:type="dcterms:W3CDTF">2022-01-01T09:51:00Z</dcterms:created>
  <dcterms:modified xsi:type="dcterms:W3CDTF">2022-01-04T22:23:00Z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KSOProductBuildVer">
    <vt:lpwstr>1033-11.2.0.10307</vt:lpwstr>
  </property>
  <property fmtid="{D5CDD505-2E9C-101B-9397-08002B2CF9AE}" pid="4" name="ICV">
    <vt:lpwstr>8B86CEECF9344EB2968538A500206CC1</vt:lpwstr>
  </property>
</Properties>
</file>